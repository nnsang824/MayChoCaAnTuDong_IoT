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A3952" w14:textId="77777777" w:rsidR="0064457F" w:rsidRPr="00A86864" w:rsidRDefault="0064457F" w:rsidP="00227C7C">
      <w:pPr>
        <w:spacing w:before="120" w:after="120" w:line="288" w:lineRule="auto"/>
        <w:jc w:val="center"/>
        <w:rPr>
          <w:rFonts w:ascii="Times New Roman" w:hAnsi="Times New Roman" w:cs="Times New Roman"/>
          <w:b/>
          <w:sz w:val="26"/>
          <w:szCs w:val="26"/>
        </w:rPr>
      </w:pPr>
      <w:r w:rsidRPr="00A86864">
        <w:rPr>
          <w:rFonts w:ascii="Times New Roman" w:hAnsi="Times New Roman" w:cs="Times New Roman"/>
          <w:noProof/>
          <w:sz w:val="28"/>
          <w:szCs w:val="28"/>
          <w:lang w:val="vi-VN"/>
        </w:rPr>
        <mc:AlternateContent>
          <mc:Choice Requires="wpg">
            <w:drawing>
              <wp:anchor distT="0" distB="0" distL="114300" distR="114300" simplePos="0" relativeHeight="251658240" behindDoc="1" locked="0" layoutInCell="1" allowOverlap="1" wp14:anchorId="37FCFF69" wp14:editId="7FDF42DF">
                <wp:simplePos x="0" y="0"/>
                <wp:positionH relativeFrom="margin">
                  <wp:align>center</wp:align>
                </wp:positionH>
                <wp:positionV relativeFrom="paragraph">
                  <wp:posOffset>-687070</wp:posOffset>
                </wp:positionV>
                <wp:extent cx="6286500" cy="9601200"/>
                <wp:effectExtent l="0" t="0" r="0" b="0"/>
                <wp:wrapNone/>
                <wp:docPr id="117195527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601200"/>
                          <a:chOff x="720" y="900"/>
                          <a:chExt cx="10620" cy="14940"/>
                        </a:xfrm>
                      </wpg:grpSpPr>
                      <pic:pic xmlns:pic="http://schemas.openxmlformats.org/drawingml/2006/picture">
                        <pic:nvPicPr>
                          <pic:cNvPr id="166243236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20" y="900"/>
                            <a:ext cx="2508"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68926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831" y="900"/>
                            <a:ext cx="2509"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70161782"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20" y="13190"/>
                            <a:ext cx="2508" cy="2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81865513"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831" y="13172"/>
                            <a:ext cx="2509" cy="2650"/>
                          </a:xfrm>
                          <a:prstGeom prst="rect">
                            <a:avLst/>
                          </a:prstGeom>
                          <a:noFill/>
                          <a:extLst>
                            <a:ext uri="{909E8E84-426E-40DD-AFC4-6F175D3DCCD1}">
                              <a14:hiddenFill xmlns:a14="http://schemas.microsoft.com/office/drawing/2010/main">
                                <a:solidFill>
                                  <a:srgbClr val="FFFFFF"/>
                                </a:solidFill>
                              </a14:hiddenFill>
                            </a:ext>
                          </a:extLst>
                        </pic:spPr>
                      </pic:pic>
                      <wps:wsp>
                        <wps:cNvPr id="489152202" name="Line 7"/>
                        <wps:cNvCnPr>
                          <a:cxnSpLocks noChangeShapeType="1"/>
                        </wps:cNvCnPr>
                        <wps:spPr bwMode="auto">
                          <a:xfrm>
                            <a:off x="1034" y="32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37081089" name="Line 8"/>
                        <wps:cNvCnPr>
                          <a:cxnSpLocks noChangeShapeType="1"/>
                        </wps:cNvCnPr>
                        <wps:spPr bwMode="auto">
                          <a:xfrm>
                            <a:off x="11031" y="32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663699947" name="Line 9"/>
                        <wps:cNvCnPr>
                          <a:cxnSpLocks noChangeShapeType="1"/>
                        </wps:cNvCnPr>
                        <wps:spPr bwMode="auto">
                          <a:xfrm>
                            <a:off x="3109" y="156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515504669" name="Line 10"/>
                        <wps:cNvCnPr>
                          <a:cxnSpLocks noChangeShapeType="1"/>
                        </wps:cNvCnPr>
                        <wps:spPr bwMode="auto">
                          <a:xfrm>
                            <a:off x="3109" y="11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67175F" id="Group 2" o:spid="_x0000_s1026" style="position:absolute;margin-left:0;margin-top:-54.1pt;width:495pt;height:756pt;z-index:-251658240;mso-position-horizontal:center;mso-position-horizontal-relative:margin"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">
                  <v:imagedata r:id="rId10" o:title=""/>
                </v:shape>
                <v:shape id="Picture 4"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">
                  <v:imagedata r:id="rId11" o:title=""/>
                </v:shape>
                <v:shape id="Picture 5"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">
                  <v:imagedata r:id="rId12" o:title=""/>
                </v:shape>
                <v:shape id="Picture 6"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">
                  <v:imagedata r:id="rId13" o:title=""/>
                </v:shape>
                <v:line id="Line 7"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" strokeweight="7.5pt">
                  <v:stroke linestyle="thickThin"/>
                </v:line>
                <v:line id="Line 8"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" strokeweight="7.5pt">
                  <v:stroke linestyle="thinThick"/>
                </v:line>
                <v:line id="Line 9"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" strokeweight="7.5pt">
                  <v:stroke linestyle="thickThin"/>
                </v:line>
                <v:line id="Line 10"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" strokeweight="7.5pt">
                  <v:stroke linestyle="thinThick"/>
                </v:line>
                <w10:wrap anchorx="margin"/>
              </v:group>
            </w:pict>
          </mc:Fallback>
        </mc:AlternateContent>
      </w:r>
      <w:r w:rsidRPr="00A86864">
        <w:rPr>
          <w:rFonts w:ascii="Times New Roman" w:hAnsi="Times New Roman" w:cs="Times New Roman"/>
          <w:b/>
          <w:sz w:val="26"/>
          <w:szCs w:val="26"/>
        </w:rPr>
        <w:t>BỘ CÔNG THƯƠNG</w:t>
      </w:r>
    </w:p>
    <w:p w14:paraId="6095CBF7" w14:textId="77777777" w:rsidR="0064457F" w:rsidRPr="00A86864" w:rsidRDefault="0064457F" w:rsidP="00227C7C">
      <w:pPr>
        <w:spacing w:before="120" w:after="120" w:line="288" w:lineRule="auto"/>
        <w:jc w:val="center"/>
        <w:rPr>
          <w:rFonts w:ascii="Times New Roman" w:hAnsi="Times New Roman" w:cs="Times New Roman"/>
          <w:b/>
          <w:sz w:val="26"/>
          <w:szCs w:val="26"/>
        </w:rPr>
      </w:pPr>
      <w:r w:rsidRPr="00A86864">
        <w:rPr>
          <w:rFonts w:ascii="Times New Roman" w:hAnsi="Times New Roman" w:cs="Times New Roman"/>
          <w:b/>
          <w:sz w:val="26"/>
          <w:szCs w:val="26"/>
        </w:rPr>
        <w:t>TRƯỜNG ĐẠI HỌC CÔNG NGHIỆP THỰC PHẨM TP.HCM</w:t>
      </w:r>
    </w:p>
    <w:p w14:paraId="6DBEA004" w14:textId="77777777" w:rsidR="0064457F" w:rsidRPr="00A86864" w:rsidRDefault="0064457F" w:rsidP="00227C7C">
      <w:pPr>
        <w:spacing w:before="120" w:after="120" w:line="288" w:lineRule="auto"/>
        <w:jc w:val="center"/>
        <w:rPr>
          <w:rFonts w:ascii="Times New Roman" w:hAnsi="Times New Roman" w:cs="Times New Roman"/>
          <w:b/>
          <w:sz w:val="26"/>
          <w:szCs w:val="26"/>
        </w:rPr>
      </w:pPr>
      <w:r w:rsidRPr="00A86864">
        <w:rPr>
          <w:rFonts w:ascii="Times New Roman" w:hAnsi="Times New Roman" w:cs="Times New Roman"/>
          <w:b/>
          <w:sz w:val="26"/>
          <w:szCs w:val="26"/>
        </w:rPr>
        <w:t>KHOA CÔNG NGHỆ THÔNG TIN</w:t>
      </w:r>
    </w:p>
    <w:p w14:paraId="450D98C3" w14:textId="77777777" w:rsidR="0064457F" w:rsidRPr="00A86864" w:rsidRDefault="0064457F" w:rsidP="00227C7C">
      <w:pPr>
        <w:spacing w:before="120" w:after="120" w:line="288" w:lineRule="auto"/>
        <w:jc w:val="center"/>
        <w:rPr>
          <w:rFonts w:ascii="Times New Roman" w:hAnsi="Times New Roman" w:cs="Times New Roman"/>
          <w:sz w:val="26"/>
          <w:szCs w:val="26"/>
          <w:lang w:val="vi-VN"/>
        </w:rPr>
      </w:pPr>
      <w:r w:rsidRPr="00A86864">
        <w:rPr>
          <w:rFonts w:ascii="Times New Roman" w:hAnsi="Times New Roman" w:cs="Times New Roman"/>
          <w:sz w:val="26"/>
          <w:szCs w:val="26"/>
        </w:rPr>
        <w:sym w:font="Wingdings" w:char="F09B"/>
      </w:r>
      <w:r w:rsidRPr="00A86864">
        <w:rPr>
          <w:rFonts w:ascii="Times New Roman" w:hAnsi="Times New Roman" w:cs="Times New Roman"/>
          <w:sz w:val="32"/>
          <w:szCs w:val="26"/>
        </w:rPr>
        <w:sym w:font="Wingdings" w:char="F096"/>
      </w:r>
      <w:r w:rsidRPr="00A86864">
        <w:rPr>
          <w:rFonts w:ascii="Times New Roman" w:hAnsi="Times New Roman" w:cs="Times New Roman"/>
          <w:sz w:val="32"/>
          <w:szCs w:val="26"/>
        </w:rPr>
        <w:sym w:font="Wingdings" w:char="F097"/>
      </w:r>
      <w:r w:rsidRPr="00A86864">
        <w:rPr>
          <w:rFonts w:ascii="Times New Roman" w:hAnsi="Times New Roman" w:cs="Times New Roman"/>
          <w:sz w:val="26"/>
          <w:szCs w:val="26"/>
        </w:rPr>
        <w:sym w:font="Wingdings" w:char="F09A"/>
      </w:r>
      <w:r w:rsidRPr="00A86864">
        <w:rPr>
          <w:rFonts w:ascii="Times New Roman" w:hAnsi="Times New Roman" w:cs="Times New Roman"/>
          <w:sz w:val="28"/>
          <w:szCs w:val="28"/>
        </w:rPr>
        <w:br/>
      </w:r>
      <w:r w:rsidRPr="00A86864">
        <w:rPr>
          <w:rFonts w:ascii="Times New Roman" w:hAnsi="Times New Roman" w:cs="Times New Roman"/>
          <w:noProof/>
          <w:sz w:val="26"/>
          <w:szCs w:val="26"/>
        </w:rPr>
        <w:drawing>
          <wp:inline distT="0" distB="0" distL="0" distR="0" wp14:anchorId="33155C26" wp14:editId="557CF073">
            <wp:extent cx="1076325" cy="1114425"/>
            <wp:effectExtent l="0" t="0" r="9525" b="9525"/>
            <wp:docPr id="77061348" name="Picture 1" descr="A blue and white circle with text and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1348" name="Picture 1" descr="A blue and white circle with text and a book&#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6325" cy="1114425"/>
                    </a:xfrm>
                    <a:prstGeom prst="rect">
                      <a:avLst/>
                    </a:prstGeom>
                    <a:noFill/>
                    <a:ln>
                      <a:noFill/>
                    </a:ln>
                  </pic:spPr>
                </pic:pic>
              </a:graphicData>
            </a:graphic>
          </wp:inline>
        </w:drawing>
      </w:r>
    </w:p>
    <w:p w14:paraId="35AA4C7A" w14:textId="7765AFC2" w:rsidR="0064457F" w:rsidRPr="00A86864" w:rsidRDefault="0064457F" w:rsidP="00227C7C">
      <w:pPr>
        <w:spacing w:before="120" w:after="120" w:line="288" w:lineRule="auto"/>
        <w:jc w:val="center"/>
        <w:rPr>
          <w:rFonts w:ascii="Times New Roman" w:hAnsi="Times New Roman" w:cs="Times New Roman"/>
          <w:b/>
          <w:sz w:val="40"/>
          <w:szCs w:val="26"/>
          <w:lang w:val="vi-VN"/>
        </w:rPr>
      </w:pPr>
      <w:r w:rsidRPr="00A86864">
        <w:rPr>
          <w:rFonts w:ascii="Times New Roman" w:hAnsi="Times New Roman" w:cs="Times New Roman"/>
          <w:b/>
          <w:sz w:val="40"/>
          <w:szCs w:val="26"/>
          <w:lang w:val="vi-VN"/>
        </w:rPr>
        <w:t>ĐỒ ÁN</w:t>
      </w:r>
    </w:p>
    <w:p w14:paraId="6144C3C7" w14:textId="4ACB9531" w:rsidR="0064457F" w:rsidRPr="0064457F" w:rsidRDefault="0064457F" w:rsidP="00227C7C">
      <w:pPr>
        <w:tabs>
          <w:tab w:val="left" w:pos="1047"/>
          <w:tab w:val="right" w:leader="dot" w:pos="9180"/>
        </w:tabs>
        <w:spacing w:before="120" w:after="120" w:line="288" w:lineRule="auto"/>
        <w:jc w:val="center"/>
        <w:rPr>
          <w:rFonts w:ascii="Times New Roman" w:hAnsi="Times New Roman" w:cs="Times New Roman"/>
          <w:b/>
          <w:sz w:val="32"/>
          <w:szCs w:val="26"/>
        </w:rPr>
      </w:pPr>
      <w:bookmarkStart w:id="0" w:name="_Hlk209260885"/>
      <w:r w:rsidRPr="00A86864">
        <w:rPr>
          <w:rFonts w:ascii="Times New Roman" w:hAnsi="Times New Roman" w:cs="Times New Roman"/>
          <w:b/>
          <w:sz w:val="32"/>
          <w:szCs w:val="26"/>
          <w:lang w:val="vi-VN"/>
        </w:rPr>
        <w:t xml:space="preserve">ĐỀ TÀI: </w:t>
      </w:r>
      <w:bookmarkEnd w:id="0"/>
      <w:r>
        <w:rPr>
          <w:rFonts w:ascii="Times New Roman" w:hAnsi="Times New Roman" w:cs="Times New Roman"/>
          <w:b/>
          <w:sz w:val="32"/>
          <w:szCs w:val="26"/>
        </w:rPr>
        <w:t>MÁY CHO CÁ ĂN TỰ ĐỘNG</w:t>
      </w:r>
    </w:p>
    <w:p w14:paraId="261792DE" w14:textId="77777777" w:rsidR="0064457F" w:rsidRPr="005779E4" w:rsidRDefault="0064457F" w:rsidP="00227C7C">
      <w:pPr>
        <w:spacing w:before="120" w:after="120" w:line="288" w:lineRule="auto"/>
        <w:jc w:val="center"/>
        <w:rPr>
          <w:rFonts w:ascii="Times New Roman" w:hAnsi="Times New Roman" w:cs="Times New Roman"/>
          <w:b/>
          <w:sz w:val="40"/>
          <w:szCs w:val="26"/>
          <w:lang w:val="vi-VN"/>
        </w:rPr>
      </w:pPr>
    </w:p>
    <w:tbl>
      <w:tblPr>
        <w:tblStyle w:val="TableGrid"/>
        <w:tblW w:w="5000" w:type="pct"/>
        <w:tblLook w:val="04A0" w:firstRow="1" w:lastRow="0" w:firstColumn="1" w:lastColumn="0" w:noHBand="0" w:noVBand="1"/>
      </w:tblPr>
      <w:tblGrid>
        <w:gridCol w:w="2951"/>
        <w:gridCol w:w="3696"/>
        <w:gridCol w:w="2209"/>
      </w:tblGrid>
      <w:tr w:rsidR="0064457F" w:rsidRPr="00A86864" w14:paraId="447C96D1" w14:textId="77777777" w:rsidTr="00927C9B">
        <w:trPr>
          <w:trHeight w:val="422"/>
        </w:trPr>
        <w:tc>
          <w:tcPr>
            <w:tcW w:w="1666" w:type="pct"/>
            <w:shd w:val="clear" w:color="auto" w:fill="FFFF00"/>
            <w:vAlign w:val="center"/>
          </w:tcPr>
          <w:p w14:paraId="716A25DD"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Giảng viên hướng dẫn</w:t>
            </w:r>
          </w:p>
        </w:tc>
        <w:tc>
          <w:tcPr>
            <w:tcW w:w="2087" w:type="pct"/>
            <w:shd w:val="clear" w:color="auto" w:fill="FFFF00"/>
            <w:vAlign w:val="center"/>
          </w:tcPr>
          <w:p w14:paraId="103B799D"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Sinh viên thực hiện</w:t>
            </w:r>
          </w:p>
        </w:tc>
        <w:tc>
          <w:tcPr>
            <w:tcW w:w="1247" w:type="pct"/>
            <w:shd w:val="clear" w:color="auto" w:fill="FFFF00"/>
            <w:vAlign w:val="center"/>
          </w:tcPr>
          <w:p w14:paraId="54B525EB"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Mã số sinh viên</w:t>
            </w:r>
          </w:p>
        </w:tc>
      </w:tr>
      <w:tr w:rsidR="0064457F" w:rsidRPr="00A86864" w14:paraId="32E5B142" w14:textId="77777777" w:rsidTr="00927C9B">
        <w:trPr>
          <w:trHeight w:val="422"/>
        </w:trPr>
        <w:tc>
          <w:tcPr>
            <w:tcW w:w="1666" w:type="pct"/>
            <w:vAlign w:val="center"/>
          </w:tcPr>
          <w:p w14:paraId="7AB29FB9"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Võ Hoàng Hải</w:t>
            </w:r>
          </w:p>
        </w:tc>
        <w:tc>
          <w:tcPr>
            <w:tcW w:w="2087" w:type="pct"/>
            <w:vAlign w:val="center"/>
          </w:tcPr>
          <w:p w14:paraId="31A66735"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Nguyễn Văn Dũng (NT)</w:t>
            </w:r>
          </w:p>
        </w:tc>
        <w:tc>
          <w:tcPr>
            <w:tcW w:w="1247" w:type="pct"/>
            <w:vAlign w:val="center"/>
          </w:tcPr>
          <w:p w14:paraId="57D21E6A"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2033220685</w:t>
            </w:r>
          </w:p>
        </w:tc>
      </w:tr>
      <w:tr w:rsidR="0064457F" w:rsidRPr="00A86864" w14:paraId="08C712DE" w14:textId="77777777" w:rsidTr="00927C9B">
        <w:trPr>
          <w:trHeight w:val="422"/>
        </w:trPr>
        <w:tc>
          <w:tcPr>
            <w:tcW w:w="1666" w:type="pct"/>
            <w:vAlign w:val="center"/>
          </w:tcPr>
          <w:p w14:paraId="30CE0845"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p>
        </w:tc>
        <w:tc>
          <w:tcPr>
            <w:tcW w:w="2087" w:type="pct"/>
            <w:vAlign w:val="center"/>
          </w:tcPr>
          <w:p w14:paraId="6B2009FE"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Giang Tuấn Kiệt</w:t>
            </w:r>
          </w:p>
        </w:tc>
        <w:tc>
          <w:tcPr>
            <w:tcW w:w="1247" w:type="pct"/>
            <w:vAlign w:val="center"/>
          </w:tcPr>
          <w:p w14:paraId="472C47B0"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2001221896</w:t>
            </w:r>
          </w:p>
        </w:tc>
      </w:tr>
      <w:tr w:rsidR="0064457F" w:rsidRPr="00A86864" w14:paraId="60396F88" w14:textId="77777777" w:rsidTr="00927C9B">
        <w:trPr>
          <w:trHeight w:val="422"/>
        </w:trPr>
        <w:tc>
          <w:tcPr>
            <w:tcW w:w="1666" w:type="pct"/>
            <w:vAlign w:val="center"/>
          </w:tcPr>
          <w:p w14:paraId="582B7FA7"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p>
        </w:tc>
        <w:tc>
          <w:tcPr>
            <w:tcW w:w="2087" w:type="pct"/>
            <w:vAlign w:val="center"/>
          </w:tcPr>
          <w:p w14:paraId="17CCFB91"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Nguyễn Lương Khanh</w:t>
            </w:r>
          </w:p>
        </w:tc>
        <w:tc>
          <w:tcPr>
            <w:tcW w:w="1247" w:type="pct"/>
            <w:vAlign w:val="center"/>
          </w:tcPr>
          <w:p w14:paraId="2DDBB19C"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2033222044</w:t>
            </w:r>
          </w:p>
        </w:tc>
      </w:tr>
      <w:tr w:rsidR="0064457F" w:rsidRPr="00A86864" w14:paraId="05A46F93" w14:textId="77777777" w:rsidTr="00927C9B">
        <w:trPr>
          <w:trHeight w:val="422"/>
        </w:trPr>
        <w:tc>
          <w:tcPr>
            <w:tcW w:w="1666" w:type="pct"/>
            <w:vAlign w:val="center"/>
          </w:tcPr>
          <w:p w14:paraId="1678A7A6"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p>
        </w:tc>
        <w:tc>
          <w:tcPr>
            <w:tcW w:w="2087" w:type="pct"/>
            <w:vAlign w:val="center"/>
          </w:tcPr>
          <w:p w14:paraId="2DC44CB8"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Lê Mẫn</w:t>
            </w:r>
          </w:p>
        </w:tc>
        <w:tc>
          <w:tcPr>
            <w:tcW w:w="1247" w:type="pct"/>
            <w:vAlign w:val="center"/>
          </w:tcPr>
          <w:p w14:paraId="5EBFF846"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2001222603</w:t>
            </w:r>
          </w:p>
        </w:tc>
      </w:tr>
      <w:tr w:rsidR="0064457F" w:rsidRPr="00A86864" w14:paraId="01FB4683" w14:textId="77777777" w:rsidTr="00927C9B">
        <w:trPr>
          <w:trHeight w:val="422"/>
        </w:trPr>
        <w:tc>
          <w:tcPr>
            <w:tcW w:w="1666" w:type="pct"/>
            <w:vAlign w:val="center"/>
          </w:tcPr>
          <w:p w14:paraId="1058FB39"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p>
        </w:tc>
        <w:tc>
          <w:tcPr>
            <w:tcW w:w="2087" w:type="pct"/>
            <w:vAlign w:val="center"/>
          </w:tcPr>
          <w:p w14:paraId="40AA829D"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Nguyễn Ngọc Sang</w:t>
            </w:r>
          </w:p>
        </w:tc>
        <w:tc>
          <w:tcPr>
            <w:tcW w:w="1247" w:type="pct"/>
            <w:vAlign w:val="center"/>
          </w:tcPr>
          <w:p w14:paraId="686190C2"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2001224156</w:t>
            </w:r>
          </w:p>
        </w:tc>
      </w:tr>
    </w:tbl>
    <w:p w14:paraId="1FCCAF83" w14:textId="1314AA7A" w:rsidR="0064457F" w:rsidRPr="00A86864" w:rsidRDefault="0064457F" w:rsidP="00227C7C">
      <w:pPr>
        <w:tabs>
          <w:tab w:val="left" w:pos="3600"/>
          <w:tab w:val="left" w:pos="5040"/>
          <w:tab w:val="left" w:pos="6300"/>
          <w:tab w:val="right" w:leader="dot" w:pos="9180"/>
        </w:tabs>
        <w:spacing w:before="120" w:after="120" w:line="288" w:lineRule="auto"/>
        <w:jc w:val="center"/>
        <w:rPr>
          <w:rFonts w:ascii="Times New Roman" w:hAnsi="Times New Roman" w:cs="Times New Roman"/>
          <w:sz w:val="28"/>
          <w:szCs w:val="28"/>
          <w:lang w:val="vi-VN"/>
        </w:rPr>
      </w:pPr>
    </w:p>
    <w:p w14:paraId="0A75F69C" w14:textId="1ADCCDAF" w:rsidR="0064457F" w:rsidRPr="00A86864" w:rsidRDefault="0064457F" w:rsidP="00227C7C">
      <w:pPr>
        <w:tabs>
          <w:tab w:val="left" w:pos="1980"/>
          <w:tab w:val="left" w:pos="5400"/>
          <w:tab w:val="left" w:pos="6300"/>
          <w:tab w:val="right" w:leader="dot" w:pos="9355"/>
        </w:tabs>
        <w:spacing w:before="120" w:after="120" w:line="288" w:lineRule="auto"/>
        <w:jc w:val="center"/>
        <w:rPr>
          <w:rFonts w:ascii="Times New Roman" w:hAnsi="Times New Roman" w:cs="Times New Roman"/>
          <w:sz w:val="28"/>
          <w:szCs w:val="28"/>
        </w:rPr>
      </w:pPr>
    </w:p>
    <w:p w14:paraId="74BC92B8" w14:textId="77777777" w:rsidR="0064457F" w:rsidRPr="00A86864" w:rsidRDefault="0064457F" w:rsidP="00227C7C">
      <w:pPr>
        <w:tabs>
          <w:tab w:val="left" w:pos="1047"/>
          <w:tab w:val="right" w:leader="dot" w:pos="9180"/>
        </w:tabs>
        <w:spacing w:before="120" w:after="120" w:line="288" w:lineRule="auto"/>
        <w:jc w:val="center"/>
        <w:rPr>
          <w:rFonts w:ascii="Times New Roman" w:hAnsi="Times New Roman" w:cs="Times New Roman"/>
          <w:sz w:val="28"/>
          <w:szCs w:val="28"/>
          <w:lang w:val="vi-VN"/>
        </w:rPr>
      </w:pPr>
      <w:r w:rsidRPr="00A86864">
        <w:rPr>
          <w:rFonts w:ascii="Times New Roman" w:hAnsi="Times New Roman" w:cs="Times New Roman"/>
          <w:sz w:val="28"/>
          <w:szCs w:val="28"/>
          <w:lang w:val="vi-VN"/>
        </w:rPr>
        <w:t>TP. HỒ CHÍ MINH – 2025</w:t>
      </w:r>
    </w:p>
    <w:p w14:paraId="6A0C4B99" w14:textId="77777777" w:rsidR="00227C7C" w:rsidRDefault="00227C7C">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14:paraId="45A94BDD" w14:textId="552791AC" w:rsidR="0064457F" w:rsidRPr="00A86864" w:rsidRDefault="0064457F" w:rsidP="00227C7C">
      <w:pPr>
        <w:spacing w:before="120" w:after="120" w:line="288" w:lineRule="auto"/>
        <w:jc w:val="center"/>
        <w:rPr>
          <w:rFonts w:ascii="Times New Roman" w:hAnsi="Times New Roman" w:cs="Times New Roman"/>
          <w:b/>
          <w:sz w:val="26"/>
          <w:szCs w:val="26"/>
          <w:lang w:val="vi-VN"/>
        </w:rPr>
      </w:pPr>
      <w:r w:rsidRPr="00A86864">
        <w:rPr>
          <w:rFonts w:ascii="Times New Roman" w:hAnsi="Times New Roman" w:cs="Times New Roman"/>
          <w:b/>
          <w:sz w:val="26"/>
          <w:szCs w:val="26"/>
          <w:lang w:val="vi-VN"/>
        </w:rPr>
        <w:lastRenderedPageBreak/>
        <w:t>BỘ CÔNG THƯƠNG</w:t>
      </w:r>
    </w:p>
    <w:p w14:paraId="0AD03C73" w14:textId="77777777" w:rsidR="0064457F" w:rsidRPr="00A86864" w:rsidRDefault="0064457F" w:rsidP="00227C7C">
      <w:pPr>
        <w:spacing w:before="120" w:after="120" w:line="288" w:lineRule="auto"/>
        <w:jc w:val="center"/>
        <w:rPr>
          <w:rFonts w:ascii="Times New Roman" w:hAnsi="Times New Roman" w:cs="Times New Roman"/>
          <w:b/>
          <w:sz w:val="26"/>
          <w:szCs w:val="26"/>
          <w:lang w:val="vi-VN"/>
        </w:rPr>
      </w:pPr>
      <w:r w:rsidRPr="00A86864">
        <w:rPr>
          <w:rFonts w:ascii="Times New Roman" w:hAnsi="Times New Roman" w:cs="Times New Roman"/>
          <w:b/>
          <w:sz w:val="26"/>
          <w:szCs w:val="26"/>
          <w:lang w:val="vi-VN"/>
        </w:rPr>
        <w:t>TRƯỜNG ĐẠI HỌC CÔNG NGHIỆP THỰC PHẨM TP.HCM</w:t>
      </w:r>
    </w:p>
    <w:p w14:paraId="71ABAF1D" w14:textId="77777777" w:rsidR="0064457F" w:rsidRPr="00A86864" w:rsidRDefault="0064457F" w:rsidP="00227C7C">
      <w:pPr>
        <w:spacing w:before="120" w:after="120" w:line="288" w:lineRule="auto"/>
        <w:jc w:val="center"/>
        <w:rPr>
          <w:rFonts w:ascii="Times New Roman" w:hAnsi="Times New Roman" w:cs="Times New Roman"/>
          <w:b/>
          <w:sz w:val="26"/>
          <w:szCs w:val="26"/>
        </w:rPr>
      </w:pPr>
      <w:r w:rsidRPr="00A86864">
        <w:rPr>
          <w:rFonts w:ascii="Times New Roman" w:hAnsi="Times New Roman" w:cs="Times New Roman"/>
          <w:b/>
          <w:sz w:val="26"/>
          <w:szCs w:val="26"/>
        </w:rPr>
        <w:t>KHOA CÔNG NGHỆ THÔNG TIN</w:t>
      </w:r>
    </w:p>
    <w:p w14:paraId="6269D33C" w14:textId="77777777" w:rsidR="0064457F" w:rsidRPr="00A86864" w:rsidRDefault="0064457F" w:rsidP="00227C7C">
      <w:pPr>
        <w:spacing w:before="120" w:after="120" w:line="288" w:lineRule="auto"/>
        <w:jc w:val="center"/>
        <w:rPr>
          <w:rFonts w:ascii="Times New Roman" w:hAnsi="Times New Roman" w:cs="Times New Roman"/>
          <w:sz w:val="26"/>
          <w:szCs w:val="26"/>
          <w:lang w:val="vi-VN"/>
        </w:rPr>
      </w:pPr>
      <w:r w:rsidRPr="00A86864">
        <w:rPr>
          <w:rFonts w:ascii="Times New Roman" w:hAnsi="Times New Roman" w:cs="Times New Roman"/>
          <w:sz w:val="26"/>
          <w:szCs w:val="26"/>
        </w:rPr>
        <w:sym w:font="Wingdings" w:char="F09B"/>
      </w:r>
      <w:r w:rsidRPr="00A86864">
        <w:rPr>
          <w:rFonts w:ascii="Times New Roman" w:hAnsi="Times New Roman" w:cs="Times New Roman"/>
          <w:sz w:val="32"/>
          <w:szCs w:val="26"/>
        </w:rPr>
        <w:sym w:font="Wingdings" w:char="F096"/>
      </w:r>
      <w:r w:rsidRPr="00A86864">
        <w:rPr>
          <w:rFonts w:ascii="Times New Roman" w:hAnsi="Times New Roman" w:cs="Times New Roman"/>
          <w:sz w:val="32"/>
          <w:szCs w:val="26"/>
        </w:rPr>
        <w:sym w:font="Wingdings" w:char="F097"/>
      </w:r>
      <w:r w:rsidRPr="00A86864">
        <w:rPr>
          <w:rFonts w:ascii="Times New Roman" w:hAnsi="Times New Roman" w:cs="Times New Roman"/>
          <w:sz w:val="26"/>
          <w:szCs w:val="26"/>
        </w:rPr>
        <w:sym w:font="Wingdings" w:char="F09A"/>
      </w:r>
      <w:r w:rsidRPr="00A86864">
        <w:rPr>
          <w:rFonts w:ascii="Times New Roman" w:hAnsi="Times New Roman" w:cs="Times New Roman"/>
          <w:sz w:val="28"/>
          <w:szCs w:val="28"/>
        </w:rPr>
        <w:br/>
      </w:r>
      <w:r w:rsidRPr="00A86864">
        <w:rPr>
          <w:rFonts w:ascii="Times New Roman" w:hAnsi="Times New Roman" w:cs="Times New Roman"/>
          <w:noProof/>
          <w:sz w:val="26"/>
          <w:szCs w:val="26"/>
        </w:rPr>
        <w:drawing>
          <wp:inline distT="0" distB="0" distL="0" distR="0" wp14:anchorId="4F1C515D" wp14:editId="0C6A4A1C">
            <wp:extent cx="1076325" cy="1114425"/>
            <wp:effectExtent l="0" t="0" r="9525" b="9525"/>
            <wp:docPr id="243020899" name="Picture 1" descr="A blue and white circle with text and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1348" name="Picture 1" descr="A blue and white circle with text and a book&#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6325" cy="1114425"/>
                    </a:xfrm>
                    <a:prstGeom prst="rect">
                      <a:avLst/>
                    </a:prstGeom>
                    <a:noFill/>
                    <a:ln>
                      <a:noFill/>
                    </a:ln>
                  </pic:spPr>
                </pic:pic>
              </a:graphicData>
            </a:graphic>
          </wp:inline>
        </w:drawing>
      </w:r>
    </w:p>
    <w:p w14:paraId="10D98DA0" w14:textId="4EC8DEDE" w:rsidR="0064457F" w:rsidRPr="00A86864" w:rsidRDefault="0064457F" w:rsidP="00227C7C">
      <w:pPr>
        <w:spacing w:before="120" w:after="120" w:line="288" w:lineRule="auto"/>
        <w:jc w:val="center"/>
        <w:rPr>
          <w:rFonts w:ascii="Times New Roman" w:hAnsi="Times New Roman" w:cs="Times New Roman"/>
          <w:b/>
          <w:sz w:val="40"/>
          <w:szCs w:val="26"/>
          <w:lang w:val="vi-VN"/>
        </w:rPr>
      </w:pPr>
      <w:r w:rsidRPr="00A86864">
        <w:rPr>
          <w:rFonts w:ascii="Times New Roman" w:hAnsi="Times New Roman" w:cs="Times New Roman"/>
          <w:b/>
          <w:sz w:val="40"/>
          <w:szCs w:val="26"/>
          <w:lang w:val="vi-VN"/>
        </w:rPr>
        <w:t>ĐỒ ÁN</w:t>
      </w:r>
    </w:p>
    <w:p w14:paraId="051AEB07" w14:textId="77777777" w:rsidR="0064457F" w:rsidRPr="00A86864" w:rsidRDefault="0064457F" w:rsidP="00227C7C">
      <w:pPr>
        <w:tabs>
          <w:tab w:val="left" w:pos="1047"/>
          <w:tab w:val="right" w:leader="dot" w:pos="9180"/>
        </w:tabs>
        <w:spacing w:before="120" w:after="120" w:line="288" w:lineRule="auto"/>
        <w:jc w:val="center"/>
        <w:rPr>
          <w:rFonts w:ascii="Times New Roman" w:hAnsi="Times New Roman" w:cs="Times New Roman"/>
          <w:b/>
          <w:sz w:val="32"/>
          <w:szCs w:val="26"/>
          <w:lang w:val="vi-VN"/>
        </w:rPr>
      </w:pPr>
      <w:r w:rsidRPr="00A86864">
        <w:rPr>
          <w:rFonts w:ascii="Times New Roman" w:hAnsi="Times New Roman" w:cs="Times New Roman"/>
          <w:b/>
          <w:sz w:val="32"/>
          <w:szCs w:val="26"/>
          <w:lang w:val="vi-VN"/>
        </w:rPr>
        <w:t>ĐỀ TÀI: CẢM BIẾN CHUYỂN ĐỘNG PIR</w:t>
      </w:r>
    </w:p>
    <w:p w14:paraId="74B70BFC" w14:textId="77777777" w:rsidR="0064457F" w:rsidRPr="005779E4" w:rsidRDefault="0064457F" w:rsidP="00227C7C">
      <w:pPr>
        <w:spacing w:before="120" w:after="120" w:line="288" w:lineRule="auto"/>
        <w:jc w:val="center"/>
        <w:rPr>
          <w:rFonts w:ascii="Times New Roman" w:hAnsi="Times New Roman" w:cs="Times New Roman"/>
          <w:b/>
          <w:sz w:val="40"/>
          <w:szCs w:val="26"/>
          <w:lang w:val="vi-VN"/>
        </w:rPr>
      </w:pPr>
    </w:p>
    <w:tbl>
      <w:tblPr>
        <w:tblStyle w:val="TableGrid"/>
        <w:tblW w:w="5000" w:type="pct"/>
        <w:tblLook w:val="04A0" w:firstRow="1" w:lastRow="0" w:firstColumn="1" w:lastColumn="0" w:noHBand="0" w:noVBand="1"/>
      </w:tblPr>
      <w:tblGrid>
        <w:gridCol w:w="2951"/>
        <w:gridCol w:w="3696"/>
        <w:gridCol w:w="2209"/>
      </w:tblGrid>
      <w:tr w:rsidR="0064457F" w:rsidRPr="00A86864" w14:paraId="5ED9F534" w14:textId="77777777" w:rsidTr="00927C9B">
        <w:trPr>
          <w:trHeight w:val="422"/>
        </w:trPr>
        <w:tc>
          <w:tcPr>
            <w:tcW w:w="1666" w:type="pct"/>
            <w:shd w:val="clear" w:color="auto" w:fill="FFFF00"/>
            <w:vAlign w:val="center"/>
          </w:tcPr>
          <w:p w14:paraId="2D53B557"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Giảng viên hướng dẫn</w:t>
            </w:r>
          </w:p>
        </w:tc>
        <w:tc>
          <w:tcPr>
            <w:tcW w:w="2087" w:type="pct"/>
            <w:shd w:val="clear" w:color="auto" w:fill="FFFF00"/>
            <w:vAlign w:val="center"/>
          </w:tcPr>
          <w:p w14:paraId="7F608891"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Sinh viên thực hiện</w:t>
            </w:r>
          </w:p>
        </w:tc>
        <w:tc>
          <w:tcPr>
            <w:tcW w:w="1247" w:type="pct"/>
            <w:shd w:val="clear" w:color="auto" w:fill="FFFF00"/>
            <w:vAlign w:val="center"/>
          </w:tcPr>
          <w:p w14:paraId="35642B32"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Mã số sinh viên</w:t>
            </w:r>
          </w:p>
        </w:tc>
      </w:tr>
      <w:tr w:rsidR="0064457F" w:rsidRPr="00A86864" w14:paraId="1C342CA9" w14:textId="77777777" w:rsidTr="00927C9B">
        <w:trPr>
          <w:trHeight w:val="422"/>
        </w:trPr>
        <w:tc>
          <w:tcPr>
            <w:tcW w:w="1666" w:type="pct"/>
            <w:vAlign w:val="center"/>
          </w:tcPr>
          <w:p w14:paraId="6AA0B623"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Võ Hoàng Hải</w:t>
            </w:r>
          </w:p>
        </w:tc>
        <w:tc>
          <w:tcPr>
            <w:tcW w:w="2087" w:type="pct"/>
            <w:vAlign w:val="center"/>
          </w:tcPr>
          <w:p w14:paraId="32784C49"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Nguyễn Văn Dũng (NT)</w:t>
            </w:r>
          </w:p>
        </w:tc>
        <w:tc>
          <w:tcPr>
            <w:tcW w:w="1247" w:type="pct"/>
            <w:vAlign w:val="center"/>
          </w:tcPr>
          <w:p w14:paraId="4C1351C1"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2033220685</w:t>
            </w:r>
          </w:p>
        </w:tc>
      </w:tr>
      <w:tr w:rsidR="0064457F" w:rsidRPr="00A86864" w14:paraId="332B68E8" w14:textId="77777777" w:rsidTr="00927C9B">
        <w:trPr>
          <w:trHeight w:val="422"/>
        </w:trPr>
        <w:tc>
          <w:tcPr>
            <w:tcW w:w="1666" w:type="pct"/>
            <w:vAlign w:val="center"/>
          </w:tcPr>
          <w:p w14:paraId="18A2172E"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p>
        </w:tc>
        <w:tc>
          <w:tcPr>
            <w:tcW w:w="2087" w:type="pct"/>
            <w:vAlign w:val="center"/>
          </w:tcPr>
          <w:p w14:paraId="1D5FF3A4"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Giang Tuấn Kiệt</w:t>
            </w:r>
          </w:p>
        </w:tc>
        <w:tc>
          <w:tcPr>
            <w:tcW w:w="1247" w:type="pct"/>
            <w:vAlign w:val="center"/>
          </w:tcPr>
          <w:p w14:paraId="05128956"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2001221896</w:t>
            </w:r>
          </w:p>
        </w:tc>
      </w:tr>
      <w:tr w:rsidR="0064457F" w:rsidRPr="00A86864" w14:paraId="7A3548DB" w14:textId="77777777" w:rsidTr="00927C9B">
        <w:trPr>
          <w:trHeight w:val="422"/>
        </w:trPr>
        <w:tc>
          <w:tcPr>
            <w:tcW w:w="1666" w:type="pct"/>
            <w:vAlign w:val="center"/>
          </w:tcPr>
          <w:p w14:paraId="23645CC2"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p>
        </w:tc>
        <w:tc>
          <w:tcPr>
            <w:tcW w:w="2087" w:type="pct"/>
            <w:vAlign w:val="center"/>
          </w:tcPr>
          <w:p w14:paraId="5C473519"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Nguyễn Lương Khanh</w:t>
            </w:r>
          </w:p>
        </w:tc>
        <w:tc>
          <w:tcPr>
            <w:tcW w:w="1247" w:type="pct"/>
            <w:vAlign w:val="center"/>
          </w:tcPr>
          <w:p w14:paraId="32CCE9E2"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2033222044</w:t>
            </w:r>
          </w:p>
        </w:tc>
      </w:tr>
      <w:tr w:rsidR="0064457F" w:rsidRPr="00A86864" w14:paraId="79158357" w14:textId="77777777" w:rsidTr="00927C9B">
        <w:trPr>
          <w:trHeight w:val="422"/>
        </w:trPr>
        <w:tc>
          <w:tcPr>
            <w:tcW w:w="1666" w:type="pct"/>
            <w:vAlign w:val="center"/>
          </w:tcPr>
          <w:p w14:paraId="6938FDE1"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p>
        </w:tc>
        <w:tc>
          <w:tcPr>
            <w:tcW w:w="2087" w:type="pct"/>
            <w:vAlign w:val="center"/>
          </w:tcPr>
          <w:p w14:paraId="4A70988C"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Lê Mẫn</w:t>
            </w:r>
          </w:p>
        </w:tc>
        <w:tc>
          <w:tcPr>
            <w:tcW w:w="1247" w:type="pct"/>
            <w:vAlign w:val="center"/>
          </w:tcPr>
          <w:p w14:paraId="5C991DB5"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2001222603</w:t>
            </w:r>
          </w:p>
        </w:tc>
      </w:tr>
      <w:tr w:rsidR="0064457F" w:rsidRPr="00A86864" w14:paraId="43B77EA2" w14:textId="77777777" w:rsidTr="00927C9B">
        <w:trPr>
          <w:trHeight w:val="422"/>
        </w:trPr>
        <w:tc>
          <w:tcPr>
            <w:tcW w:w="1666" w:type="pct"/>
            <w:vAlign w:val="center"/>
          </w:tcPr>
          <w:p w14:paraId="495C9199"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p>
        </w:tc>
        <w:tc>
          <w:tcPr>
            <w:tcW w:w="2087" w:type="pct"/>
            <w:vAlign w:val="center"/>
          </w:tcPr>
          <w:p w14:paraId="7F4A711F"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Nguyễn Ngọc Sang</w:t>
            </w:r>
          </w:p>
        </w:tc>
        <w:tc>
          <w:tcPr>
            <w:tcW w:w="1247" w:type="pct"/>
            <w:vAlign w:val="center"/>
          </w:tcPr>
          <w:p w14:paraId="65E2AA98" w14:textId="77777777" w:rsidR="0064457F" w:rsidRPr="00A86864" w:rsidRDefault="0064457F" w:rsidP="00227C7C">
            <w:pPr>
              <w:spacing w:before="120" w:after="120" w:line="288" w:lineRule="auto"/>
              <w:jc w:val="center"/>
              <w:rPr>
                <w:rFonts w:ascii="Times New Roman" w:hAnsi="Times New Roman" w:cs="Times New Roman"/>
                <w:sz w:val="28"/>
                <w:szCs w:val="28"/>
                <w:lang w:val="fr-FR"/>
              </w:rPr>
            </w:pPr>
            <w:r w:rsidRPr="00A86864">
              <w:rPr>
                <w:rFonts w:ascii="Times New Roman" w:hAnsi="Times New Roman" w:cs="Times New Roman"/>
                <w:sz w:val="28"/>
                <w:szCs w:val="28"/>
                <w:lang w:val="fr-FR"/>
              </w:rPr>
              <w:t>2001224156</w:t>
            </w:r>
          </w:p>
        </w:tc>
      </w:tr>
    </w:tbl>
    <w:p w14:paraId="7181D887" w14:textId="0B1ABB93" w:rsidR="0064457F" w:rsidRPr="00A86864" w:rsidRDefault="0064457F" w:rsidP="00227C7C">
      <w:pPr>
        <w:tabs>
          <w:tab w:val="left" w:pos="3600"/>
          <w:tab w:val="left" w:pos="5040"/>
          <w:tab w:val="left" w:pos="6300"/>
          <w:tab w:val="right" w:leader="dot" w:pos="9180"/>
        </w:tabs>
        <w:spacing w:before="120" w:after="120" w:line="288" w:lineRule="auto"/>
        <w:jc w:val="center"/>
        <w:rPr>
          <w:rFonts w:ascii="Times New Roman" w:hAnsi="Times New Roman" w:cs="Times New Roman"/>
          <w:sz w:val="28"/>
          <w:szCs w:val="28"/>
          <w:lang w:val="vi-VN"/>
        </w:rPr>
      </w:pPr>
    </w:p>
    <w:p w14:paraId="1D5C9E6B" w14:textId="1B9AB079" w:rsidR="0064457F" w:rsidRPr="00A86864" w:rsidRDefault="0064457F" w:rsidP="00227C7C">
      <w:pPr>
        <w:tabs>
          <w:tab w:val="left" w:pos="1980"/>
          <w:tab w:val="left" w:pos="5400"/>
          <w:tab w:val="left" w:pos="6300"/>
          <w:tab w:val="right" w:leader="dot" w:pos="9355"/>
        </w:tabs>
        <w:spacing w:before="120" w:after="120" w:line="288" w:lineRule="auto"/>
        <w:jc w:val="center"/>
        <w:rPr>
          <w:rFonts w:ascii="Times New Roman" w:hAnsi="Times New Roman" w:cs="Times New Roman"/>
          <w:sz w:val="28"/>
          <w:szCs w:val="28"/>
          <w:lang w:val="vi-VN"/>
        </w:rPr>
      </w:pPr>
    </w:p>
    <w:p w14:paraId="4D0BF0AA" w14:textId="6798E6D6" w:rsidR="00227C7C" w:rsidRDefault="0064457F" w:rsidP="00227C7C">
      <w:pPr>
        <w:tabs>
          <w:tab w:val="left" w:pos="1047"/>
          <w:tab w:val="right" w:leader="dot" w:pos="9180"/>
        </w:tabs>
        <w:spacing w:before="120" w:after="120" w:line="288" w:lineRule="auto"/>
        <w:jc w:val="center"/>
        <w:rPr>
          <w:rFonts w:ascii="Times New Roman" w:hAnsi="Times New Roman" w:cs="Times New Roman"/>
          <w:sz w:val="28"/>
          <w:szCs w:val="28"/>
          <w:lang w:val="vi-VN"/>
        </w:rPr>
      </w:pPr>
      <w:r w:rsidRPr="00A86864">
        <w:rPr>
          <w:rFonts w:ascii="Times New Roman" w:hAnsi="Times New Roman" w:cs="Times New Roman"/>
          <w:sz w:val="28"/>
          <w:szCs w:val="28"/>
          <w:lang w:val="vi-VN"/>
        </w:rPr>
        <w:t>TP. HỒ CHÍ MINH – 2025</w:t>
      </w:r>
    </w:p>
    <w:p w14:paraId="6FDC8EDC" w14:textId="77777777" w:rsidR="00227C7C" w:rsidRDefault="00227C7C">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3DC271EA" w14:textId="77777777" w:rsidR="0064457F" w:rsidRPr="007D6690" w:rsidRDefault="0064457F" w:rsidP="00227C7C">
      <w:pPr>
        <w:tabs>
          <w:tab w:val="left" w:pos="1047"/>
          <w:tab w:val="right" w:leader="dot" w:pos="9180"/>
        </w:tabs>
        <w:spacing w:before="120" w:after="120" w:line="288" w:lineRule="auto"/>
        <w:jc w:val="center"/>
        <w:rPr>
          <w:rFonts w:ascii="Times New Roman" w:hAnsi="Times New Roman" w:cs="Times New Roman"/>
          <w:sz w:val="32"/>
          <w:szCs w:val="26"/>
        </w:rPr>
      </w:pPr>
    </w:p>
    <w:sdt>
      <w:sdtPr>
        <w:rPr>
          <w:rFonts w:asciiTheme="minorHAnsi" w:eastAsiaTheme="minorEastAsia" w:hAnsiTheme="minorHAnsi" w:cstheme="minorBidi"/>
          <w:b w:val="0"/>
          <w:bCs w:val="0"/>
          <w:color w:val="auto"/>
          <w:sz w:val="22"/>
          <w:szCs w:val="22"/>
        </w:rPr>
        <w:id w:val="971790801"/>
        <w:docPartObj>
          <w:docPartGallery w:val="Table of Contents"/>
          <w:docPartUnique/>
        </w:docPartObj>
      </w:sdtPr>
      <w:sdtEndPr>
        <w:rPr>
          <w:noProof/>
        </w:rPr>
      </w:sdtEndPr>
      <w:sdtContent>
        <w:p w14:paraId="62B51C7D" w14:textId="3C16789A" w:rsidR="00F3770E" w:rsidRDefault="009529EA" w:rsidP="004076A1">
          <w:pPr>
            <w:pStyle w:val="TOCHeading"/>
            <w:spacing w:before="120" w:after="120" w:line="288" w:lineRule="auto"/>
            <w:jc w:val="both"/>
          </w:pPr>
          <w:r>
            <w:t>Mục lục</w:t>
          </w:r>
        </w:p>
        <w:p w14:paraId="731251B5" w14:textId="0C7CAEA0" w:rsidR="00227C7C" w:rsidRDefault="00F3770E">
          <w:pPr>
            <w:pStyle w:val="TOC2"/>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212288056" w:history="1">
            <w:r w:rsidR="00227C7C" w:rsidRPr="00DC63B3">
              <w:rPr>
                <w:rStyle w:val="Hyperlink"/>
                <w:rFonts w:ascii="Times New Roman" w:hAnsi="Times New Roman" w:cs="Times New Roman"/>
                <w:noProof/>
              </w:rPr>
              <w:t>LỜI MỞ ĐẦU</w:t>
            </w:r>
            <w:r w:rsidR="00227C7C">
              <w:rPr>
                <w:noProof/>
                <w:webHidden/>
              </w:rPr>
              <w:tab/>
            </w:r>
            <w:r w:rsidR="00227C7C">
              <w:rPr>
                <w:noProof/>
                <w:webHidden/>
              </w:rPr>
              <w:fldChar w:fldCharType="begin"/>
            </w:r>
            <w:r w:rsidR="00227C7C">
              <w:rPr>
                <w:noProof/>
                <w:webHidden/>
              </w:rPr>
              <w:instrText xml:space="preserve"> PAGEREF _Toc212288056 \h </w:instrText>
            </w:r>
            <w:r w:rsidR="00227C7C">
              <w:rPr>
                <w:noProof/>
                <w:webHidden/>
              </w:rPr>
            </w:r>
            <w:r w:rsidR="00227C7C">
              <w:rPr>
                <w:noProof/>
                <w:webHidden/>
              </w:rPr>
              <w:fldChar w:fldCharType="separate"/>
            </w:r>
            <w:r w:rsidR="00227C7C">
              <w:rPr>
                <w:noProof/>
                <w:webHidden/>
              </w:rPr>
              <w:t>4</w:t>
            </w:r>
            <w:r w:rsidR="00227C7C">
              <w:rPr>
                <w:noProof/>
                <w:webHidden/>
              </w:rPr>
              <w:fldChar w:fldCharType="end"/>
            </w:r>
          </w:hyperlink>
        </w:p>
        <w:p w14:paraId="20D57C06" w14:textId="1390F2DD" w:rsidR="00227C7C" w:rsidRDefault="00227C7C">
          <w:pPr>
            <w:pStyle w:val="TOC2"/>
            <w:tabs>
              <w:tab w:val="right" w:leader="dot" w:pos="8630"/>
            </w:tabs>
            <w:rPr>
              <w:noProof/>
              <w:kern w:val="2"/>
              <w:sz w:val="24"/>
              <w:szCs w:val="24"/>
              <w14:ligatures w14:val="standardContextual"/>
            </w:rPr>
          </w:pPr>
          <w:hyperlink w:anchor="_Toc212288057" w:history="1">
            <w:r w:rsidRPr="00DC63B3">
              <w:rPr>
                <w:rStyle w:val="Hyperlink"/>
                <w:rFonts w:ascii="Times New Roman" w:hAnsi="Times New Roman" w:cs="Times New Roman"/>
                <w:noProof/>
              </w:rPr>
              <w:t>1. Giới thiệu đề tài</w:t>
            </w:r>
            <w:r>
              <w:rPr>
                <w:noProof/>
                <w:webHidden/>
              </w:rPr>
              <w:tab/>
            </w:r>
            <w:r>
              <w:rPr>
                <w:noProof/>
                <w:webHidden/>
              </w:rPr>
              <w:fldChar w:fldCharType="begin"/>
            </w:r>
            <w:r>
              <w:rPr>
                <w:noProof/>
                <w:webHidden/>
              </w:rPr>
              <w:instrText xml:space="preserve"> PAGEREF _Toc212288057 \h </w:instrText>
            </w:r>
            <w:r>
              <w:rPr>
                <w:noProof/>
                <w:webHidden/>
              </w:rPr>
            </w:r>
            <w:r>
              <w:rPr>
                <w:noProof/>
                <w:webHidden/>
              </w:rPr>
              <w:fldChar w:fldCharType="separate"/>
            </w:r>
            <w:r>
              <w:rPr>
                <w:noProof/>
                <w:webHidden/>
              </w:rPr>
              <w:t>5</w:t>
            </w:r>
            <w:r>
              <w:rPr>
                <w:noProof/>
                <w:webHidden/>
              </w:rPr>
              <w:fldChar w:fldCharType="end"/>
            </w:r>
          </w:hyperlink>
        </w:p>
        <w:p w14:paraId="3903C1FB" w14:textId="37F91ABC" w:rsidR="00227C7C" w:rsidRDefault="00227C7C">
          <w:pPr>
            <w:pStyle w:val="TOC2"/>
            <w:tabs>
              <w:tab w:val="right" w:leader="dot" w:pos="8630"/>
            </w:tabs>
            <w:rPr>
              <w:noProof/>
              <w:kern w:val="2"/>
              <w:sz w:val="24"/>
              <w:szCs w:val="24"/>
              <w14:ligatures w14:val="standardContextual"/>
            </w:rPr>
          </w:pPr>
          <w:hyperlink w:anchor="_Toc212288058" w:history="1">
            <w:r w:rsidRPr="00DC63B3">
              <w:rPr>
                <w:rStyle w:val="Hyperlink"/>
                <w:rFonts w:ascii="Times New Roman" w:hAnsi="Times New Roman" w:cs="Times New Roman"/>
                <w:noProof/>
              </w:rPr>
              <w:t>2. Mục tiêu đề tài</w:t>
            </w:r>
            <w:r>
              <w:rPr>
                <w:noProof/>
                <w:webHidden/>
              </w:rPr>
              <w:tab/>
            </w:r>
            <w:r>
              <w:rPr>
                <w:noProof/>
                <w:webHidden/>
              </w:rPr>
              <w:fldChar w:fldCharType="begin"/>
            </w:r>
            <w:r>
              <w:rPr>
                <w:noProof/>
                <w:webHidden/>
              </w:rPr>
              <w:instrText xml:space="preserve"> PAGEREF _Toc212288058 \h </w:instrText>
            </w:r>
            <w:r>
              <w:rPr>
                <w:noProof/>
                <w:webHidden/>
              </w:rPr>
            </w:r>
            <w:r>
              <w:rPr>
                <w:noProof/>
                <w:webHidden/>
              </w:rPr>
              <w:fldChar w:fldCharType="separate"/>
            </w:r>
            <w:r>
              <w:rPr>
                <w:noProof/>
                <w:webHidden/>
              </w:rPr>
              <w:t>5</w:t>
            </w:r>
            <w:r>
              <w:rPr>
                <w:noProof/>
                <w:webHidden/>
              </w:rPr>
              <w:fldChar w:fldCharType="end"/>
            </w:r>
          </w:hyperlink>
        </w:p>
        <w:p w14:paraId="60357ED1" w14:textId="4D51CEAB" w:rsidR="00227C7C" w:rsidRDefault="00227C7C">
          <w:pPr>
            <w:pStyle w:val="TOC2"/>
            <w:tabs>
              <w:tab w:val="right" w:leader="dot" w:pos="8630"/>
            </w:tabs>
            <w:rPr>
              <w:noProof/>
              <w:kern w:val="2"/>
              <w:sz w:val="24"/>
              <w:szCs w:val="24"/>
              <w14:ligatures w14:val="standardContextual"/>
            </w:rPr>
          </w:pPr>
          <w:hyperlink w:anchor="_Toc212288059" w:history="1">
            <w:r w:rsidRPr="00DC63B3">
              <w:rPr>
                <w:rStyle w:val="Hyperlink"/>
                <w:rFonts w:ascii="Times New Roman" w:hAnsi="Times New Roman" w:cs="Times New Roman"/>
                <w:noProof/>
              </w:rPr>
              <w:t>3. Nội dung thực hiện</w:t>
            </w:r>
            <w:r>
              <w:rPr>
                <w:noProof/>
                <w:webHidden/>
              </w:rPr>
              <w:tab/>
            </w:r>
            <w:r>
              <w:rPr>
                <w:noProof/>
                <w:webHidden/>
              </w:rPr>
              <w:fldChar w:fldCharType="begin"/>
            </w:r>
            <w:r>
              <w:rPr>
                <w:noProof/>
                <w:webHidden/>
              </w:rPr>
              <w:instrText xml:space="preserve"> PAGEREF _Toc212288059 \h </w:instrText>
            </w:r>
            <w:r>
              <w:rPr>
                <w:noProof/>
                <w:webHidden/>
              </w:rPr>
            </w:r>
            <w:r>
              <w:rPr>
                <w:noProof/>
                <w:webHidden/>
              </w:rPr>
              <w:fldChar w:fldCharType="separate"/>
            </w:r>
            <w:r>
              <w:rPr>
                <w:noProof/>
                <w:webHidden/>
              </w:rPr>
              <w:t>5</w:t>
            </w:r>
            <w:r>
              <w:rPr>
                <w:noProof/>
                <w:webHidden/>
              </w:rPr>
              <w:fldChar w:fldCharType="end"/>
            </w:r>
          </w:hyperlink>
        </w:p>
        <w:p w14:paraId="7F4F0072" w14:textId="79363043" w:rsidR="00227C7C" w:rsidRDefault="00227C7C">
          <w:pPr>
            <w:pStyle w:val="TOC3"/>
            <w:tabs>
              <w:tab w:val="right" w:leader="dot" w:pos="8630"/>
            </w:tabs>
            <w:rPr>
              <w:noProof/>
              <w:kern w:val="2"/>
              <w:sz w:val="24"/>
              <w:szCs w:val="24"/>
              <w14:ligatures w14:val="standardContextual"/>
            </w:rPr>
          </w:pPr>
          <w:hyperlink w:anchor="_Toc212288060" w:history="1">
            <w:r w:rsidRPr="00DC63B3">
              <w:rPr>
                <w:rStyle w:val="Hyperlink"/>
                <w:rFonts w:ascii="Times New Roman" w:hAnsi="Times New Roman" w:cs="Times New Roman"/>
                <w:noProof/>
              </w:rPr>
              <w:t>3.1. Xác định bài toán</w:t>
            </w:r>
            <w:r>
              <w:rPr>
                <w:noProof/>
                <w:webHidden/>
              </w:rPr>
              <w:tab/>
            </w:r>
            <w:r>
              <w:rPr>
                <w:noProof/>
                <w:webHidden/>
              </w:rPr>
              <w:fldChar w:fldCharType="begin"/>
            </w:r>
            <w:r>
              <w:rPr>
                <w:noProof/>
                <w:webHidden/>
              </w:rPr>
              <w:instrText xml:space="preserve"> PAGEREF _Toc212288060 \h </w:instrText>
            </w:r>
            <w:r>
              <w:rPr>
                <w:noProof/>
                <w:webHidden/>
              </w:rPr>
            </w:r>
            <w:r>
              <w:rPr>
                <w:noProof/>
                <w:webHidden/>
              </w:rPr>
              <w:fldChar w:fldCharType="separate"/>
            </w:r>
            <w:r>
              <w:rPr>
                <w:noProof/>
                <w:webHidden/>
              </w:rPr>
              <w:t>5</w:t>
            </w:r>
            <w:r>
              <w:rPr>
                <w:noProof/>
                <w:webHidden/>
              </w:rPr>
              <w:fldChar w:fldCharType="end"/>
            </w:r>
          </w:hyperlink>
        </w:p>
        <w:p w14:paraId="14D12488" w14:textId="59D8852D" w:rsidR="00227C7C" w:rsidRDefault="00227C7C">
          <w:pPr>
            <w:pStyle w:val="TOC3"/>
            <w:tabs>
              <w:tab w:val="right" w:leader="dot" w:pos="8630"/>
            </w:tabs>
            <w:rPr>
              <w:noProof/>
              <w:kern w:val="2"/>
              <w:sz w:val="24"/>
              <w:szCs w:val="24"/>
              <w14:ligatures w14:val="standardContextual"/>
            </w:rPr>
          </w:pPr>
          <w:hyperlink w:anchor="_Toc212288061" w:history="1">
            <w:r w:rsidRPr="00DC63B3">
              <w:rPr>
                <w:rStyle w:val="Hyperlink"/>
                <w:rFonts w:ascii="Times New Roman" w:hAnsi="Times New Roman" w:cs="Times New Roman"/>
                <w:noProof/>
              </w:rPr>
              <w:t>3.2. Thiết kế hệ thống</w:t>
            </w:r>
            <w:r>
              <w:rPr>
                <w:noProof/>
                <w:webHidden/>
              </w:rPr>
              <w:tab/>
            </w:r>
            <w:r>
              <w:rPr>
                <w:noProof/>
                <w:webHidden/>
              </w:rPr>
              <w:fldChar w:fldCharType="begin"/>
            </w:r>
            <w:r>
              <w:rPr>
                <w:noProof/>
                <w:webHidden/>
              </w:rPr>
              <w:instrText xml:space="preserve"> PAGEREF _Toc212288061 \h </w:instrText>
            </w:r>
            <w:r>
              <w:rPr>
                <w:noProof/>
                <w:webHidden/>
              </w:rPr>
            </w:r>
            <w:r>
              <w:rPr>
                <w:noProof/>
                <w:webHidden/>
              </w:rPr>
              <w:fldChar w:fldCharType="separate"/>
            </w:r>
            <w:r>
              <w:rPr>
                <w:noProof/>
                <w:webHidden/>
              </w:rPr>
              <w:t>5</w:t>
            </w:r>
            <w:r>
              <w:rPr>
                <w:noProof/>
                <w:webHidden/>
              </w:rPr>
              <w:fldChar w:fldCharType="end"/>
            </w:r>
          </w:hyperlink>
        </w:p>
        <w:p w14:paraId="3673267C" w14:textId="79724DED" w:rsidR="00227C7C" w:rsidRDefault="00227C7C">
          <w:pPr>
            <w:pStyle w:val="TOC3"/>
            <w:tabs>
              <w:tab w:val="right" w:leader="dot" w:pos="8630"/>
            </w:tabs>
            <w:rPr>
              <w:noProof/>
              <w:kern w:val="2"/>
              <w:sz w:val="24"/>
              <w:szCs w:val="24"/>
              <w14:ligatures w14:val="standardContextual"/>
            </w:rPr>
          </w:pPr>
          <w:hyperlink w:anchor="_Toc212288062" w:history="1">
            <w:r w:rsidRPr="00DC63B3">
              <w:rPr>
                <w:rStyle w:val="Hyperlink"/>
                <w:rFonts w:ascii="Times New Roman" w:hAnsi="Times New Roman" w:cs="Times New Roman"/>
                <w:noProof/>
              </w:rPr>
              <w:t>3.3. Xây dựng hệ thống</w:t>
            </w:r>
            <w:r>
              <w:rPr>
                <w:noProof/>
                <w:webHidden/>
              </w:rPr>
              <w:tab/>
            </w:r>
            <w:r>
              <w:rPr>
                <w:noProof/>
                <w:webHidden/>
              </w:rPr>
              <w:fldChar w:fldCharType="begin"/>
            </w:r>
            <w:r>
              <w:rPr>
                <w:noProof/>
                <w:webHidden/>
              </w:rPr>
              <w:instrText xml:space="preserve"> PAGEREF _Toc212288062 \h </w:instrText>
            </w:r>
            <w:r>
              <w:rPr>
                <w:noProof/>
                <w:webHidden/>
              </w:rPr>
            </w:r>
            <w:r>
              <w:rPr>
                <w:noProof/>
                <w:webHidden/>
              </w:rPr>
              <w:fldChar w:fldCharType="separate"/>
            </w:r>
            <w:r>
              <w:rPr>
                <w:noProof/>
                <w:webHidden/>
              </w:rPr>
              <w:t>6</w:t>
            </w:r>
            <w:r>
              <w:rPr>
                <w:noProof/>
                <w:webHidden/>
              </w:rPr>
              <w:fldChar w:fldCharType="end"/>
            </w:r>
          </w:hyperlink>
        </w:p>
        <w:p w14:paraId="7A983BE9" w14:textId="5EE23069" w:rsidR="00227C7C" w:rsidRDefault="00227C7C">
          <w:pPr>
            <w:pStyle w:val="TOC3"/>
            <w:tabs>
              <w:tab w:val="right" w:leader="dot" w:pos="8630"/>
            </w:tabs>
            <w:rPr>
              <w:noProof/>
              <w:kern w:val="2"/>
              <w:sz w:val="24"/>
              <w:szCs w:val="24"/>
              <w14:ligatures w14:val="standardContextual"/>
            </w:rPr>
          </w:pPr>
          <w:hyperlink w:anchor="_Toc212288063" w:history="1">
            <w:r w:rsidRPr="00DC63B3">
              <w:rPr>
                <w:rStyle w:val="Hyperlink"/>
                <w:rFonts w:ascii="Times New Roman" w:hAnsi="Times New Roman" w:cs="Times New Roman"/>
                <w:noProof/>
              </w:rPr>
              <w:t>3.4. Mô phỏng &amp; kiểm thử</w:t>
            </w:r>
            <w:r>
              <w:rPr>
                <w:noProof/>
                <w:webHidden/>
              </w:rPr>
              <w:tab/>
            </w:r>
            <w:r>
              <w:rPr>
                <w:noProof/>
                <w:webHidden/>
              </w:rPr>
              <w:fldChar w:fldCharType="begin"/>
            </w:r>
            <w:r>
              <w:rPr>
                <w:noProof/>
                <w:webHidden/>
              </w:rPr>
              <w:instrText xml:space="preserve"> PAGEREF _Toc212288063 \h </w:instrText>
            </w:r>
            <w:r>
              <w:rPr>
                <w:noProof/>
                <w:webHidden/>
              </w:rPr>
            </w:r>
            <w:r>
              <w:rPr>
                <w:noProof/>
                <w:webHidden/>
              </w:rPr>
              <w:fldChar w:fldCharType="separate"/>
            </w:r>
            <w:r>
              <w:rPr>
                <w:noProof/>
                <w:webHidden/>
              </w:rPr>
              <w:t>6</w:t>
            </w:r>
            <w:r>
              <w:rPr>
                <w:noProof/>
                <w:webHidden/>
              </w:rPr>
              <w:fldChar w:fldCharType="end"/>
            </w:r>
          </w:hyperlink>
        </w:p>
        <w:p w14:paraId="3D3F43D2" w14:textId="041E53A8" w:rsidR="00227C7C" w:rsidRDefault="00227C7C">
          <w:pPr>
            <w:pStyle w:val="TOC2"/>
            <w:tabs>
              <w:tab w:val="right" w:leader="dot" w:pos="8630"/>
            </w:tabs>
            <w:rPr>
              <w:noProof/>
              <w:kern w:val="2"/>
              <w:sz w:val="24"/>
              <w:szCs w:val="24"/>
              <w14:ligatures w14:val="standardContextual"/>
            </w:rPr>
          </w:pPr>
          <w:hyperlink w:anchor="_Toc212288064" w:history="1">
            <w:r w:rsidRPr="00DC63B3">
              <w:rPr>
                <w:rStyle w:val="Hyperlink"/>
                <w:rFonts w:ascii="Times New Roman" w:hAnsi="Times New Roman" w:cs="Times New Roman"/>
                <w:noProof/>
              </w:rPr>
              <w:t>4. Kế hoạch thực hiện</w:t>
            </w:r>
            <w:r>
              <w:rPr>
                <w:noProof/>
                <w:webHidden/>
              </w:rPr>
              <w:tab/>
            </w:r>
            <w:r>
              <w:rPr>
                <w:noProof/>
                <w:webHidden/>
              </w:rPr>
              <w:fldChar w:fldCharType="begin"/>
            </w:r>
            <w:r>
              <w:rPr>
                <w:noProof/>
                <w:webHidden/>
              </w:rPr>
              <w:instrText xml:space="preserve"> PAGEREF _Toc212288064 \h </w:instrText>
            </w:r>
            <w:r>
              <w:rPr>
                <w:noProof/>
                <w:webHidden/>
              </w:rPr>
            </w:r>
            <w:r>
              <w:rPr>
                <w:noProof/>
                <w:webHidden/>
              </w:rPr>
              <w:fldChar w:fldCharType="separate"/>
            </w:r>
            <w:r>
              <w:rPr>
                <w:noProof/>
                <w:webHidden/>
              </w:rPr>
              <w:t>6</w:t>
            </w:r>
            <w:r>
              <w:rPr>
                <w:noProof/>
                <w:webHidden/>
              </w:rPr>
              <w:fldChar w:fldCharType="end"/>
            </w:r>
          </w:hyperlink>
        </w:p>
        <w:p w14:paraId="3F19919A" w14:textId="2324B8CE" w:rsidR="00227C7C" w:rsidRDefault="00227C7C">
          <w:pPr>
            <w:pStyle w:val="TOC2"/>
            <w:tabs>
              <w:tab w:val="right" w:leader="dot" w:pos="8630"/>
            </w:tabs>
            <w:rPr>
              <w:noProof/>
              <w:kern w:val="2"/>
              <w:sz w:val="24"/>
              <w:szCs w:val="24"/>
              <w14:ligatures w14:val="standardContextual"/>
            </w:rPr>
          </w:pPr>
          <w:hyperlink w:anchor="_Toc212288065" w:history="1">
            <w:r w:rsidRPr="00DC63B3">
              <w:rPr>
                <w:rStyle w:val="Hyperlink"/>
                <w:rFonts w:ascii="Times New Roman" w:hAnsi="Times New Roman" w:cs="Times New Roman"/>
                <w:noProof/>
              </w:rPr>
              <w:t>5. Kết quả đạt được</w:t>
            </w:r>
            <w:r>
              <w:rPr>
                <w:noProof/>
                <w:webHidden/>
              </w:rPr>
              <w:tab/>
            </w:r>
            <w:r>
              <w:rPr>
                <w:noProof/>
                <w:webHidden/>
              </w:rPr>
              <w:fldChar w:fldCharType="begin"/>
            </w:r>
            <w:r>
              <w:rPr>
                <w:noProof/>
                <w:webHidden/>
              </w:rPr>
              <w:instrText xml:space="preserve"> PAGEREF _Toc212288065 \h </w:instrText>
            </w:r>
            <w:r>
              <w:rPr>
                <w:noProof/>
                <w:webHidden/>
              </w:rPr>
            </w:r>
            <w:r>
              <w:rPr>
                <w:noProof/>
                <w:webHidden/>
              </w:rPr>
              <w:fldChar w:fldCharType="separate"/>
            </w:r>
            <w:r>
              <w:rPr>
                <w:noProof/>
                <w:webHidden/>
              </w:rPr>
              <w:t>7</w:t>
            </w:r>
            <w:r>
              <w:rPr>
                <w:noProof/>
                <w:webHidden/>
              </w:rPr>
              <w:fldChar w:fldCharType="end"/>
            </w:r>
          </w:hyperlink>
        </w:p>
        <w:p w14:paraId="52F39145" w14:textId="7186BFB8" w:rsidR="00227C7C" w:rsidRDefault="00227C7C">
          <w:pPr>
            <w:pStyle w:val="TOC2"/>
            <w:tabs>
              <w:tab w:val="right" w:leader="dot" w:pos="8630"/>
            </w:tabs>
            <w:rPr>
              <w:noProof/>
              <w:kern w:val="2"/>
              <w:sz w:val="24"/>
              <w:szCs w:val="24"/>
              <w14:ligatures w14:val="standardContextual"/>
            </w:rPr>
          </w:pPr>
          <w:hyperlink w:anchor="_Toc212288066" w:history="1">
            <w:r w:rsidRPr="00DC63B3">
              <w:rPr>
                <w:rStyle w:val="Hyperlink"/>
                <w:rFonts w:ascii="Times New Roman" w:hAnsi="Times New Roman" w:cs="Times New Roman"/>
                <w:noProof/>
              </w:rPr>
              <w:t>6. Kết luận &amp; hướng phát triển</w:t>
            </w:r>
            <w:r>
              <w:rPr>
                <w:noProof/>
                <w:webHidden/>
              </w:rPr>
              <w:tab/>
            </w:r>
            <w:r>
              <w:rPr>
                <w:noProof/>
                <w:webHidden/>
              </w:rPr>
              <w:fldChar w:fldCharType="begin"/>
            </w:r>
            <w:r>
              <w:rPr>
                <w:noProof/>
                <w:webHidden/>
              </w:rPr>
              <w:instrText xml:space="preserve"> PAGEREF _Toc212288066 \h </w:instrText>
            </w:r>
            <w:r>
              <w:rPr>
                <w:noProof/>
                <w:webHidden/>
              </w:rPr>
            </w:r>
            <w:r>
              <w:rPr>
                <w:noProof/>
                <w:webHidden/>
              </w:rPr>
              <w:fldChar w:fldCharType="separate"/>
            </w:r>
            <w:r>
              <w:rPr>
                <w:noProof/>
                <w:webHidden/>
              </w:rPr>
              <w:t>7</w:t>
            </w:r>
            <w:r>
              <w:rPr>
                <w:noProof/>
                <w:webHidden/>
              </w:rPr>
              <w:fldChar w:fldCharType="end"/>
            </w:r>
          </w:hyperlink>
        </w:p>
        <w:p w14:paraId="2E742167" w14:textId="6518D31D" w:rsidR="003052E8" w:rsidRDefault="00F3770E" w:rsidP="004076A1">
          <w:pPr>
            <w:spacing w:before="120" w:after="120" w:line="288" w:lineRule="auto"/>
            <w:jc w:val="both"/>
            <w:rPr>
              <w:b/>
              <w:bCs/>
              <w:noProof/>
            </w:rPr>
          </w:pPr>
          <w:r>
            <w:rPr>
              <w:b/>
              <w:bCs/>
              <w:noProof/>
            </w:rPr>
            <w:fldChar w:fldCharType="end"/>
          </w:r>
        </w:p>
        <w:p w14:paraId="34D43F2A" w14:textId="54C134B2" w:rsidR="00F3770E" w:rsidRPr="003052E8" w:rsidRDefault="003052E8" w:rsidP="004076A1">
          <w:pPr>
            <w:spacing w:before="120" w:after="120" w:line="288" w:lineRule="auto"/>
            <w:jc w:val="both"/>
            <w:rPr>
              <w:b/>
              <w:bCs/>
              <w:noProof/>
            </w:rPr>
          </w:pPr>
          <w:r>
            <w:rPr>
              <w:b/>
              <w:bCs/>
              <w:noProof/>
            </w:rPr>
            <w:br w:type="page"/>
          </w:r>
        </w:p>
      </w:sdtContent>
    </w:sdt>
    <w:p w14:paraId="77E3C6FB" w14:textId="77777777" w:rsidR="003052E8" w:rsidRDefault="003052E8" w:rsidP="004076A1">
      <w:pPr>
        <w:pStyle w:val="Heading2"/>
        <w:spacing w:before="120" w:after="120" w:line="288" w:lineRule="auto"/>
        <w:jc w:val="both"/>
        <w:rPr>
          <w:rFonts w:ascii="Times New Roman" w:hAnsi="Times New Roman" w:cs="Times New Roman"/>
          <w:color w:val="365F91" w:themeColor="accent1" w:themeShade="BF"/>
        </w:rPr>
      </w:pPr>
      <w:bookmarkStart w:id="1" w:name="_Toc212288056"/>
      <w:r w:rsidRPr="003052E8">
        <w:rPr>
          <w:rFonts w:ascii="Times New Roman" w:hAnsi="Times New Roman" w:cs="Times New Roman"/>
          <w:color w:val="365F91" w:themeColor="accent1" w:themeShade="BF"/>
        </w:rPr>
        <w:lastRenderedPageBreak/>
        <w:t>LỜI MỞ ĐẦU</w:t>
      </w:r>
      <w:bookmarkEnd w:id="1"/>
    </w:p>
    <w:p w14:paraId="68043DEC" w14:textId="77777777" w:rsidR="0033013C" w:rsidRDefault="003052E8" w:rsidP="004076A1">
      <w:pPr>
        <w:spacing w:before="120" w:after="120" w:line="288" w:lineRule="auto"/>
        <w:jc w:val="both"/>
        <w:rPr>
          <w:rFonts w:ascii="Times New Roman" w:hAnsi="Times New Roman" w:cs="Times New Roman"/>
          <w:color w:val="365F91" w:themeColor="accent1" w:themeShade="BF"/>
          <w:sz w:val="26"/>
          <w:szCs w:val="26"/>
        </w:rPr>
      </w:pPr>
      <w:r w:rsidRPr="003052E8">
        <w:rPr>
          <w:rFonts w:ascii="Times New Roman" w:hAnsi="Times New Roman" w:cs="Times New Roman"/>
          <w:sz w:val="26"/>
          <w:szCs w:val="26"/>
        </w:rPr>
        <w:t>Trong thời đại công nghệ 4.0 hiện nay, việc ứng dụng Internet of Things (IoT) vào</w:t>
      </w:r>
      <w:r>
        <w:rPr>
          <w:rFonts w:ascii="Times New Roman" w:hAnsi="Times New Roman" w:cs="Times New Roman"/>
          <w:sz w:val="26"/>
          <w:szCs w:val="26"/>
        </w:rPr>
        <w:t xml:space="preserve"> </w:t>
      </w:r>
      <w:r w:rsidRPr="003052E8">
        <w:rPr>
          <w:rFonts w:ascii="Times New Roman" w:hAnsi="Times New Roman" w:cs="Times New Roman"/>
          <w:sz w:val="26"/>
          <w:szCs w:val="26"/>
        </w:rPr>
        <w:t>các hoạt động sản xuất và đời sống hằng ngày đang ngày càng trở nên phổ biến. Các hệ thống IoT giúp con người có thể giám sát, điều khiển và tự động hóa các quy trình một cách thông minh, tiết kiệm thời gian và công sức.</w:t>
      </w:r>
    </w:p>
    <w:p w14:paraId="6B4589B0" w14:textId="2A64116A" w:rsidR="003052E8" w:rsidRPr="0033013C" w:rsidRDefault="003052E8" w:rsidP="004076A1">
      <w:pPr>
        <w:spacing w:before="120" w:after="120" w:line="288" w:lineRule="auto"/>
        <w:jc w:val="both"/>
        <w:rPr>
          <w:rFonts w:ascii="Times New Roman" w:hAnsi="Times New Roman" w:cs="Times New Roman"/>
          <w:sz w:val="26"/>
          <w:szCs w:val="26"/>
        </w:rPr>
      </w:pPr>
      <w:r w:rsidRPr="003052E8">
        <w:rPr>
          <w:rFonts w:ascii="Times New Roman" w:hAnsi="Times New Roman" w:cs="Times New Roman"/>
          <w:sz w:val="26"/>
          <w:szCs w:val="26"/>
        </w:rPr>
        <w:t>Trong lĩnh vực nuôi trồng thủy sản, đặc biệt là nuôi cá cảnh, cá thương phẩm hoặc</w:t>
      </w:r>
      <w:r w:rsidR="0033013C">
        <w:rPr>
          <w:rFonts w:ascii="Times New Roman" w:hAnsi="Times New Roman" w:cs="Times New Roman"/>
          <w:sz w:val="26"/>
          <w:szCs w:val="26"/>
        </w:rPr>
        <w:t xml:space="preserve"> </w:t>
      </w:r>
      <w:r w:rsidRPr="003052E8">
        <w:rPr>
          <w:rFonts w:ascii="Times New Roman" w:hAnsi="Times New Roman" w:cs="Times New Roman"/>
          <w:sz w:val="26"/>
          <w:szCs w:val="26"/>
        </w:rPr>
        <w:t>cá trong hồ, việc cho cá ăn đúng thời điểm, đủ lượng là yếu tố rất quan trọng, ảnh hưởng trực tiếp đến sự phát triển của cá và chất lượng nguồn nước. Tuy nhiên, công việc này thường được thực hiện thủ công, tốn thời gian và dễ bị quên hoặc cho ăn không đều, dẫn đến lãng phí thức ăn hoặc ô nhiễm môi trường nước.</w:t>
      </w:r>
    </w:p>
    <w:p w14:paraId="60C98F51" w14:textId="446BEB4D" w:rsidR="0033013C" w:rsidRDefault="003052E8" w:rsidP="004076A1">
      <w:pPr>
        <w:spacing w:before="120" w:after="120" w:line="288" w:lineRule="auto"/>
        <w:jc w:val="both"/>
        <w:rPr>
          <w:rFonts w:ascii="Times New Roman" w:hAnsi="Times New Roman" w:cs="Times New Roman"/>
          <w:sz w:val="26"/>
          <w:szCs w:val="26"/>
        </w:rPr>
      </w:pPr>
      <w:r w:rsidRPr="003052E8">
        <w:rPr>
          <w:rFonts w:ascii="Times New Roman" w:hAnsi="Times New Roman" w:cs="Times New Roman"/>
          <w:sz w:val="26"/>
          <w:szCs w:val="26"/>
        </w:rPr>
        <w:t>Vì vậy, nhóm em đã lựa chọn đề tài “Máy cho cá ăn tự động IoT”, với mong muốn tạo ra một mô hình tự động, thông minh và dễ sử dụng, giúp người nuôi cá có thể điều khiển và theo dõi quá trình cho ăn từ xa qua Internet, đồng thời giám sát các thông số môi trường như nhiệt độ, độ ẩm, pH của nước để đảm bảo điều kiện sống tối ưu cho cá.</w:t>
      </w:r>
    </w:p>
    <w:p w14:paraId="1BFFEE76" w14:textId="4A79084E" w:rsidR="003052E8" w:rsidRPr="0033013C" w:rsidRDefault="0033013C" w:rsidP="004076A1">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br w:type="page"/>
      </w:r>
    </w:p>
    <w:p w14:paraId="17B88E83" w14:textId="0957B6B7" w:rsidR="001C3FCD" w:rsidRDefault="00000000" w:rsidP="004076A1">
      <w:pPr>
        <w:pStyle w:val="Heading2"/>
        <w:spacing w:before="120" w:after="120" w:line="288" w:lineRule="auto"/>
        <w:jc w:val="both"/>
        <w:rPr>
          <w:rFonts w:ascii="Times New Roman" w:hAnsi="Times New Roman" w:cs="Times New Roman"/>
        </w:rPr>
      </w:pPr>
      <w:bookmarkStart w:id="2" w:name="_Toc212288057"/>
      <w:r w:rsidRPr="00435F1D">
        <w:rPr>
          <w:rFonts w:ascii="Times New Roman" w:hAnsi="Times New Roman" w:cs="Times New Roman"/>
        </w:rPr>
        <w:lastRenderedPageBreak/>
        <w:t xml:space="preserve">1. </w:t>
      </w:r>
      <w:r w:rsidR="005573C2">
        <w:rPr>
          <w:rFonts w:ascii="Times New Roman" w:hAnsi="Times New Roman" w:cs="Times New Roman"/>
        </w:rPr>
        <w:t>Giới thiệu đề tài</w:t>
      </w:r>
      <w:bookmarkEnd w:id="2"/>
    </w:p>
    <w:p w14:paraId="2944603D" w14:textId="1F0C0ABB" w:rsidR="004076A1" w:rsidRPr="004076A1" w:rsidRDefault="004076A1" w:rsidP="004076A1">
      <w:pPr>
        <w:spacing w:before="120" w:after="120" w:line="288" w:lineRule="auto"/>
        <w:jc w:val="both"/>
        <w:rPr>
          <w:rFonts w:ascii="Times New Roman" w:hAnsi="Times New Roman" w:cs="Times New Roman"/>
          <w:sz w:val="26"/>
          <w:szCs w:val="26"/>
        </w:rPr>
      </w:pPr>
      <w:r w:rsidRPr="004076A1">
        <w:rPr>
          <w:rFonts w:ascii="Times New Roman" w:hAnsi="Times New Roman" w:cs="Times New Roman"/>
          <w:sz w:val="26"/>
          <w:szCs w:val="26"/>
        </w:rPr>
        <w:t>Hệ thống Máy cho cá ăn tự động IoT được xây dựng dựa trên vi điều khiển ESP32, kết hợp với servo motor để điều khiển nắp thức ăn, cảm biến DHT11 để đo nhiệt độ – độ ẩm môi trường, và cảm biến pH để theo dõi chất lượng nước. Ngoài ra, hệ thống được kết nối với nền tảng Adafruit IO, cho phép người dùng điều khiển cho ăn thủ công hoặc tự động từ xa thông qua mạng Wi-Fi.</w:t>
      </w:r>
    </w:p>
    <w:p w14:paraId="3F2CC187" w14:textId="77777777" w:rsidR="004076A1" w:rsidRPr="004076A1" w:rsidRDefault="004076A1" w:rsidP="004076A1">
      <w:pPr>
        <w:spacing w:before="120" w:after="120" w:line="288" w:lineRule="auto"/>
        <w:jc w:val="both"/>
        <w:rPr>
          <w:rFonts w:ascii="Times New Roman" w:hAnsi="Times New Roman" w:cs="Times New Roman"/>
          <w:sz w:val="26"/>
          <w:szCs w:val="26"/>
        </w:rPr>
      </w:pPr>
      <w:r w:rsidRPr="004076A1">
        <w:rPr>
          <w:rFonts w:ascii="Times New Roman" w:hAnsi="Times New Roman" w:cs="Times New Roman"/>
          <w:sz w:val="26"/>
          <w:szCs w:val="26"/>
        </w:rPr>
        <w:t>Hệ thống còn được tích hợp nút bấm vật lý để cho cá ăn trong trường hợp không có Internet, đảm bảo tính linh hoạt và tiện dụng.</w:t>
      </w:r>
    </w:p>
    <w:p w14:paraId="04E224B9" w14:textId="2C0470FD" w:rsidR="004076A1" w:rsidRPr="004076A1" w:rsidRDefault="004076A1" w:rsidP="004076A1">
      <w:pPr>
        <w:spacing w:before="120" w:after="120" w:line="288" w:lineRule="auto"/>
        <w:jc w:val="both"/>
        <w:rPr>
          <w:rFonts w:ascii="Times New Roman" w:hAnsi="Times New Roman" w:cs="Times New Roman"/>
          <w:sz w:val="26"/>
          <w:szCs w:val="26"/>
        </w:rPr>
      </w:pPr>
      <w:r w:rsidRPr="004076A1">
        <w:rPr>
          <w:rFonts w:ascii="Times New Roman" w:hAnsi="Times New Roman" w:cs="Times New Roman"/>
          <w:sz w:val="26"/>
          <w:szCs w:val="26"/>
        </w:rPr>
        <w:t>Dữ liệu đo từ các cảm biến sẽ được gửi lên dashboard trực tuyến, giúp người dùng có thể giám sát hồ cá mọi lúc, mọi nơi.</w:t>
      </w:r>
    </w:p>
    <w:p w14:paraId="7E7DE89D" w14:textId="72A780FB" w:rsidR="001C3FCD" w:rsidRDefault="004076A1" w:rsidP="004076A1">
      <w:pPr>
        <w:spacing w:before="120" w:after="120" w:line="288" w:lineRule="auto"/>
        <w:jc w:val="both"/>
        <w:rPr>
          <w:rFonts w:ascii="Times New Roman" w:hAnsi="Times New Roman" w:cs="Times New Roman"/>
          <w:sz w:val="26"/>
          <w:szCs w:val="26"/>
        </w:rPr>
      </w:pPr>
      <w:r w:rsidRPr="004076A1">
        <w:rPr>
          <w:rFonts w:ascii="Times New Roman" w:hAnsi="Times New Roman" w:cs="Times New Roman"/>
          <w:sz w:val="26"/>
          <w:szCs w:val="26"/>
        </w:rPr>
        <w:t>Đề tài không chỉ mang tính ứng dụng cao trong thực tế mà còn là ví dụ điển hình cho việc tích hợp giữa phần cứng (hardware) và phần mềm điều khiển IoT (software) trong môi trường học tập, nghiên cứu.</w:t>
      </w:r>
    </w:p>
    <w:p w14:paraId="5A0B0ACB" w14:textId="2DD3BB7F" w:rsidR="00DC0775" w:rsidRDefault="00000000" w:rsidP="004076A1">
      <w:pPr>
        <w:pStyle w:val="Heading2"/>
        <w:spacing w:before="120" w:after="120" w:line="288" w:lineRule="auto"/>
        <w:jc w:val="both"/>
        <w:rPr>
          <w:rFonts w:ascii="Times New Roman" w:hAnsi="Times New Roman" w:cs="Times New Roman"/>
        </w:rPr>
      </w:pPr>
      <w:bookmarkStart w:id="3" w:name="_Toc212288058"/>
      <w:r w:rsidRPr="00224707">
        <w:rPr>
          <w:rFonts w:ascii="Times New Roman" w:hAnsi="Times New Roman" w:cs="Times New Roman"/>
        </w:rPr>
        <w:t>2. Mục tiêu</w:t>
      </w:r>
      <w:r w:rsidR="004076A1">
        <w:rPr>
          <w:rFonts w:ascii="Times New Roman" w:hAnsi="Times New Roman" w:cs="Times New Roman"/>
        </w:rPr>
        <w:t xml:space="preserve"> </w:t>
      </w:r>
      <w:r w:rsidR="00D372E8">
        <w:rPr>
          <w:rFonts w:ascii="Times New Roman" w:hAnsi="Times New Roman" w:cs="Times New Roman"/>
        </w:rPr>
        <w:t>đề tài</w:t>
      </w:r>
      <w:bookmarkEnd w:id="3"/>
    </w:p>
    <w:p w14:paraId="6260897C" w14:textId="23DBDF29" w:rsidR="00DC0775" w:rsidRPr="00DC0775" w:rsidRDefault="00DC0775" w:rsidP="004076A1">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DC0775">
        <w:rPr>
          <w:rFonts w:ascii="Times New Roman" w:hAnsi="Times New Roman" w:cs="Times New Roman"/>
          <w:sz w:val="26"/>
          <w:szCs w:val="26"/>
        </w:rPr>
        <w:t>Xây dựng một hệ thống IoT tự động cho cá ăn, có thể điều khiển từ xa qua Internet (Adafruit IO).</w:t>
      </w:r>
    </w:p>
    <w:p w14:paraId="5BBECD41" w14:textId="77777777" w:rsidR="00DC0775" w:rsidRDefault="00000000" w:rsidP="004076A1">
      <w:pPr>
        <w:spacing w:before="120" w:after="120" w:line="288" w:lineRule="auto"/>
        <w:jc w:val="both"/>
        <w:rPr>
          <w:rFonts w:ascii="Times New Roman" w:hAnsi="Times New Roman" w:cs="Times New Roman"/>
          <w:sz w:val="26"/>
          <w:szCs w:val="26"/>
        </w:rPr>
      </w:pPr>
      <w:r w:rsidRPr="001C3FCD">
        <w:rPr>
          <w:rFonts w:ascii="Times New Roman" w:hAnsi="Times New Roman" w:cs="Times New Roman"/>
          <w:sz w:val="26"/>
          <w:szCs w:val="26"/>
        </w:rPr>
        <w:t>- Thu thập dữ liệu từ các cảm biến nhiệt độ, độ ẩm và pH nước, hiển thị realtime trên dashboard.</w:t>
      </w:r>
    </w:p>
    <w:p w14:paraId="7CF90B9D" w14:textId="77777777" w:rsidR="00DC0775" w:rsidRDefault="00000000" w:rsidP="004076A1">
      <w:pPr>
        <w:spacing w:before="120" w:after="120" w:line="288" w:lineRule="auto"/>
        <w:jc w:val="both"/>
        <w:rPr>
          <w:rFonts w:ascii="Times New Roman" w:hAnsi="Times New Roman" w:cs="Times New Roman"/>
          <w:sz w:val="26"/>
          <w:szCs w:val="26"/>
        </w:rPr>
      </w:pPr>
      <w:r w:rsidRPr="001C3FCD">
        <w:rPr>
          <w:rFonts w:ascii="Times New Roman" w:hAnsi="Times New Roman" w:cs="Times New Roman"/>
          <w:sz w:val="26"/>
          <w:szCs w:val="26"/>
        </w:rPr>
        <w:t>- Tích hợp servo và LED để điều khiển cơ khí và báo trạng thái.</w:t>
      </w:r>
    </w:p>
    <w:p w14:paraId="172502DA" w14:textId="27FBABC2" w:rsidR="00946179" w:rsidRDefault="00000000" w:rsidP="004076A1">
      <w:pPr>
        <w:spacing w:before="120" w:after="120" w:line="288" w:lineRule="auto"/>
        <w:jc w:val="both"/>
        <w:rPr>
          <w:rFonts w:ascii="Times New Roman" w:hAnsi="Times New Roman" w:cs="Times New Roman"/>
          <w:sz w:val="26"/>
          <w:szCs w:val="26"/>
        </w:rPr>
      </w:pPr>
      <w:r w:rsidRPr="001C3FCD">
        <w:rPr>
          <w:rFonts w:ascii="Times New Roman" w:hAnsi="Times New Roman" w:cs="Times New Roman"/>
          <w:sz w:val="26"/>
          <w:szCs w:val="26"/>
        </w:rPr>
        <w:t>- Thiết kế, lập trình và mô phỏng toàn bộ trên nền tảng Wokwi.</w:t>
      </w:r>
    </w:p>
    <w:p w14:paraId="590F44FF" w14:textId="2ECCCAE8" w:rsidR="00D372E8" w:rsidRPr="00D372E8" w:rsidRDefault="00D372E8" w:rsidP="004076A1">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D372E8">
        <w:rPr>
          <w:rFonts w:ascii="Times New Roman" w:hAnsi="Times New Roman" w:cs="Times New Roman"/>
          <w:sz w:val="26"/>
          <w:szCs w:val="26"/>
        </w:rPr>
        <w:t>Tối ưu giao diện điều khiển trên Adafruit IO</w:t>
      </w:r>
      <w:r>
        <w:rPr>
          <w:rFonts w:ascii="Times New Roman" w:hAnsi="Times New Roman" w:cs="Times New Roman"/>
          <w:sz w:val="26"/>
          <w:szCs w:val="26"/>
        </w:rPr>
        <w:t>.</w:t>
      </w:r>
    </w:p>
    <w:p w14:paraId="56215A50" w14:textId="77777777" w:rsidR="00946179" w:rsidRPr="00224707" w:rsidRDefault="00000000" w:rsidP="004076A1">
      <w:pPr>
        <w:pStyle w:val="Heading2"/>
        <w:spacing w:before="120" w:after="120" w:line="288" w:lineRule="auto"/>
        <w:jc w:val="both"/>
        <w:rPr>
          <w:rFonts w:ascii="Times New Roman" w:hAnsi="Times New Roman" w:cs="Times New Roman"/>
        </w:rPr>
      </w:pPr>
      <w:bookmarkStart w:id="4" w:name="_Toc212288059"/>
      <w:r w:rsidRPr="00224707">
        <w:rPr>
          <w:rFonts w:ascii="Times New Roman" w:hAnsi="Times New Roman" w:cs="Times New Roman"/>
        </w:rPr>
        <w:t>3. Nội dung thực hiện</w:t>
      </w:r>
      <w:bookmarkEnd w:id="4"/>
    </w:p>
    <w:p w14:paraId="3D88F008" w14:textId="77777777" w:rsidR="00090596" w:rsidRDefault="00000000" w:rsidP="004076A1">
      <w:pPr>
        <w:spacing w:before="120" w:after="120" w:line="288" w:lineRule="auto"/>
        <w:jc w:val="both"/>
        <w:rPr>
          <w:rStyle w:val="Heading3Char"/>
          <w:rFonts w:ascii="Times New Roman" w:hAnsi="Times New Roman" w:cs="Times New Roman"/>
          <w:sz w:val="26"/>
          <w:szCs w:val="26"/>
        </w:rPr>
      </w:pPr>
      <w:bookmarkStart w:id="5" w:name="_Toc212288060"/>
      <w:r w:rsidRPr="00946179">
        <w:rPr>
          <w:rStyle w:val="Heading3Char"/>
          <w:rFonts w:ascii="Times New Roman" w:hAnsi="Times New Roman" w:cs="Times New Roman"/>
          <w:sz w:val="26"/>
          <w:szCs w:val="26"/>
        </w:rPr>
        <w:t>3.1. Xác định bài toán</w:t>
      </w:r>
      <w:bookmarkEnd w:id="5"/>
    </w:p>
    <w:p w14:paraId="655D03C1" w14:textId="30EC5F3C" w:rsidR="0019668E" w:rsidRPr="00090596" w:rsidRDefault="00090596" w:rsidP="004076A1">
      <w:pPr>
        <w:spacing w:before="120" w:after="120" w:line="288" w:lineRule="auto"/>
        <w:rPr>
          <w:rFonts w:ascii="Times New Roman" w:eastAsiaTheme="majorEastAsia" w:hAnsi="Times New Roman" w:cs="Times New Roman"/>
          <w:b/>
          <w:bCs/>
          <w:color w:val="4F81BD" w:themeColor="accent1"/>
          <w:sz w:val="26"/>
          <w:szCs w:val="26"/>
        </w:rPr>
      </w:pPr>
      <w:r w:rsidRPr="00090596">
        <w:rPr>
          <w:b/>
          <w:bCs/>
        </w:rPr>
        <w:t xml:space="preserve">- </w:t>
      </w:r>
      <w:r w:rsidRPr="00435F1D">
        <w:rPr>
          <w:rFonts w:ascii="Times New Roman" w:hAnsi="Times New Roman" w:cs="Times New Roman"/>
          <w:sz w:val="26"/>
          <w:szCs w:val="26"/>
        </w:rPr>
        <w:t>Vấn đề: Người nuôi cá thường quên cho ăn đúng giờ hoặc cho ăn quá nhiều, gây</w:t>
      </w:r>
      <w:r w:rsidR="004076A1">
        <w:rPr>
          <w:rFonts w:ascii="Times New Roman" w:hAnsi="Times New Roman" w:cs="Times New Roman"/>
          <w:sz w:val="26"/>
          <w:szCs w:val="26"/>
        </w:rPr>
        <w:t xml:space="preserve"> </w:t>
      </w:r>
      <w:r w:rsidRPr="00435F1D">
        <w:rPr>
          <w:rFonts w:ascii="Times New Roman" w:hAnsi="Times New Roman" w:cs="Times New Roman"/>
          <w:sz w:val="26"/>
          <w:szCs w:val="26"/>
        </w:rPr>
        <w:t>ô</w:t>
      </w:r>
      <w:r w:rsidR="004076A1">
        <w:rPr>
          <w:rFonts w:ascii="Times New Roman" w:hAnsi="Times New Roman" w:cs="Times New Roman"/>
          <w:sz w:val="26"/>
          <w:szCs w:val="26"/>
        </w:rPr>
        <w:t xml:space="preserve"> </w:t>
      </w:r>
      <w:r w:rsidRPr="00435F1D">
        <w:rPr>
          <w:rFonts w:ascii="Times New Roman" w:hAnsi="Times New Roman" w:cs="Times New Roman"/>
          <w:sz w:val="26"/>
          <w:szCs w:val="26"/>
        </w:rPr>
        <w:t>nhiễm nước.</w:t>
      </w:r>
      <w:r w:rsidRPr="00435F1D">
        <w:rPr>
          <w:rFonts w:ascii="Times New Roman" w:hAnsi="Times New Roman" w:cs="Times New Roman"/>
          <w:sz w:val="26"/>
          <w:szCs w:val="26"/>
        </w:rPr>
        <w:br/>
        <w:t>- Giải pháp: Xây dựng hệ thống tự động cho cá ăn theo lịch định sẵn, đồng thời có thể điều khiển từ xa qua Internet, giám sát môi trường nước (nhiệt độ – độ ẩm pH).</w:t>
      </w:r>
    </w:p>
    <w:p w14:paraId="1E589EF6" w14:textId="77777777" w:rsidR="004A67BB" w:rsidRDefault="00000000" w:rsidP="004076A1">
      <w:pPr>
        <w:spacing w:before="120" w:after="120" w:line="288" w:lineRule="auto"/>
        <w:jc w:val="both"/>
        <w:rPr>
          <w:rStyle w:val="Heading3Char"/>
          <w:rFonts w:ascii="Times New Roman" w:hAnsi="Times New Roman" w:cs="Times New Roman"/>
          <w:sz w:val="26"/>
          <w:szCs w:val="26"/>
        </w:rPr>
      </w:pPr>
      <w:bookmarkStart w:id="6" w:name="_Toc212288061"/>
      <w:r w:rsidRPr="0019668E">
        <w:rPr>
          <w:rStyle w:val="Heading3Char"/>
          <w:rFonts w:ascii="Times New Roman" w:hAnsi="Times New Roman" w:cs="Times New Roman"/>
          <w:sz w:val="26"/>
          <w:szCs w:val="26"/>
        </w:rPr>
        <w:t>3.2. Thiết kế hệ thống</w:t>
      </w:r>
      <w:bookmarkEnd w:id="6"/>
    </w:p>
    <w:p w14:paraId="0E3A7FD9" w14:textId="77777777" w:rsidR="00412D62"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Phần cứng:</w:t>
      </w:r>
    </w:p>
    <w:p w14:paraId="4803592E" w14:textId="77777777" w:rsidR="00412D62"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 ESP32 DevKit V1</w:t>
      </w:r>
    </w:p>
    <w:p w14:paraId="5986F2CF" w14:textId="77777777" w:rsidR="00412D62"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lastRenderedPageBreak/>
        <w:t>- Cảm biến DHT11 (nhiệt độ, độ ẩm)</w:t>
      </w:r>
    </w:p>
    <w:p w14:paraId="04B6FADD" w14:textId="77777777" w:rsidR="00412D62"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 Cảm biến pH (analog)</w:t>
      </w:r>
    </w:p>
    <w:p w14:paraId="1419D475" w14:textId="77777777" w:rsidR="00412D62"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 Servo SG90 (mở cửa thức ăn)</w:t>
      </w:r>
    </w:p>
    <w:p w14:paraId="6E13E13E" w14:textId="77777777" w:rsidR="00412D62"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 LED báo trạng thái</w:t>
      </w:r>
    </w:p>
    <w:p w14:paraId="6BF5A139" w14:textId="77777777" w:rsidR="00412D62"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Phần mềm:</w:t>
      </w:r>
    </w:p>
    <w:p w14:paraId="1EA819D4" w14:textId="77777777" w:rsidR="00412D62"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 Arduino IDE (lập trình ESP32)</w:t>
      </w:r>
    </w:p>
    <w:p w14:paraId="4689F090" w14:textId="77777777" w:rsidR="00412D62"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 Adafruit IO (Dashboard Cloud)</w:t>
      </w:r>
    </w:p>
    <w:p w14:paraId="5F6CEC92" w14:textId="6A39CD68" w:rsidR="004A67BB"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 Wokwi (mô phỏng phần cứng online)</w:t>
      </w:r>
    </w:p>
    <w:p w14:paraId="77F05BD2" w14:textId="77777777" w:rsidR="00CA1187" w:rsidRDefault="00000000" w:rsidP="004076A1">
      <w:pPr>
        <w:spacing w:before="120" w:after="120" w:line="288" w:lineRule="auto"/>
        <w:rPr>
          <w:rFonts w:ascii="Times New Roman" w:hAnsi="Times New Roman" w:cs="Times New Roman"/>
          <w:sz w:val="26"/>
          <w:szCs w:val="26"/>
        </w:rPr>
      </w:pPr>
      <w:bookmarkStart w:id="7" w:name="_Toc212288062"/>
      <w:r w:rsidRPr="004A67BB">
        <w:rPr>
          <w:rStyle w:val="Heading3Char"/>
          <w:rFonts w:ascii="Times New Roman" w:hAnsi="Times New Roman" w:cs="Times New Roman"/>
          <w:sz w:val="26"/>
          <w:szCs w:val="26"/>
        </w:rPr>
        <w:t>3.3. Xây dựng hệ thống</w:t>
      </w:r>
      <w:bookmarkEnd w:id="7"/>
      <w:r w:rsidRPr="004A67BB">
        <w:rPr>
          <w:rStyle w:val="Heading3Char"/>
          <w:rFonts w:ascii="Times New Roman" w:hAnsi="Times New Roman" w:cs="Times New Roman"/>
          <w:sz w:val="26"/>
          <w:szCs w:val="26"/>
        </w:rPr>
        <w:br/>
      </w:r>
      <w:r w:rsidRPr="00435F1D">
        <w:rPr>
          <w:rFonts w:ascii="Times New Roman" w:hAnsi="Times New Roman" w:cs="Times New Roman"/>
          <w:sz w:val="26"/>
          <w:szCs w:val="26"/>
        </w:rPr>
        <w:t>- Lập trình ESP32 để đọc cảm biến DHT11 và cảm biến pH.</w:t>
      </w:r>
    </w:p>
    <w:p w14:paraId="3BCD9CDB" w14:textId="77777777" w:rsidR="00CA1187"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 Gửi dữ liệu lên Adafruit IO qua WiFi.</w:t>
      </w:r>
    </w:p>
    <w:p w14:paraId="049315DF" w14:textId="77777777" w:rsidR="00CA1187"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 Nhận lệnh từ feed “fish_feeder” để điều khiển servo mở cửa thức ăn.</w:t>
      </w:r>
    </w:p>
    <w:p w14:paraId="553A1D83" w14:textId="77777777" w:rsidR="00CA1187"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 LED sáng khi servo hoạt động.</w:t>
      </w:r>
    </w:p>
    <w:p w14:paraId="67E22C58" w14:textId="77777777" w:rsidR="00412D62"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 Tạo Dashboard trên Adafruit IO gồm các feed:</w:t>
      </w:r>
    </w:p>
    <w:p w14:paraId="3B25EC79" w14:textId="77777777" w:rsidR="00412D62" w:rsidRDefault="00000000" w:rsidP="004076A1">
      <w:pPr>
        <w:pStyle w:val="ListParagraph"/>
        <w:numPr>
          <w:ilvl w:val="0"/>
          <w:numId w:val="10"/>
        </w:numPr>
        <w:spacing w:before="120" w:after="120" w:line="288" w:lineRule="auto"/>
        <w:jc w:val="both"/>
        <w:rPr>
          <w:rFonts w:ascii="Times New Roman" w:hAnsi="Times New Roman" w:cs="Times New Roman"/>
          <w:sz w:val="26"/>
          <w:szCs w:val="26"/>
        </w:rPr>
      </w:pPr>
      <w:r w:rsidRPr="00412D62">
        <w:rPr>
          <w:rFonts w:ascii="Times New Roman" w:hAnsi="Times New Roman" w:cs="Times New Roman"/>
          <w:sz w:val="26"/>
          <w:szCs w:val="26"/>
        </w:rPr>
        <w:t>fish_feeder – điều khiển cho ăn</w:t>
      </w:r>
    </w:p>
    <w:p w14:paraId="49A2CC0F" w14:textId="77777777" w:rsidR="00412D62" w:rsidRDefault="00000000" w:rsidP="004076A1">
      <w:pPr>
        <w:pStyle w:val="ListParagraph"/>
        <w:numPr>
          <w:ilvl w:val="0"/>
          <w:numId w:val="10"/>
        </w:numPr>
        <w:spacing w:before="120" w:after="120" w:line="288" w:lineRule="auto"/>
        <w:jc w:val="both"/>
        <w:rPr>
          <w:rFonts w:ascii="Times New Roman" w:hAnsi="Times New Roman" w:cs="Times New Roman"/>
          <w:sz w:val="26"/>
          <w:szCs w:val="26"/>
        </w:rPr>
      </w:pPr>
      <w:r w:rsidRPr="00412D62">
        <w:rPr>
          <w:rFonts w:ascii="Times New Roman" w:hAnsi="Times New Roman" w:cs="Times New Roman"/>
          <w:sz w:val="26"/>
          <w:szCs w:val="26"/>
        </w:rPr>
        <w:t>temperature – hiển thị nhiệt độ</w:t>
      </w:r>
    </w:p>
    <w:p w14:paraId="6D7050E1" w14:textId="77777777" w:rsidR="00412D62" w:rsidRDefault="00000000" w:rsidP="004076A1">
      <w:pPr>
        <w:pStyle w:val="ListParagraph"/>
        <w:numPr>
          <w:ilvl w:val="0"/>
          <w:numId w:val="10"/>
        </w:numPr>
        <w:spacing w:before="120" w:after="120" w:line="288" w:lineRule="auto"/>
        <w:jc w:val="both"/>
        <w:rPr>
          <w:rFonts w:ascii="Times New Roman" w:hAnsi="Times New Roman" w:cs="Times New Roman"/>
          <w:sz w:val="26"/>
          <w:szCs w:val="26"/>
        </w:rPr>
      </w:pPr>
      <w:r w:rsidRPr="00412D62">
        <w:rPr>
          <w:rFonts w:ascii="Times New Roman" w:hAnsi="Times New Roman" w:cs="Times New Roman"/>
          <w:sz w:val="26"/>
          <w:szCs w:val="26"/>
        </w:rPr>
        <w:t>humidity – hiển thị độ ẩm</w:t>
      </w:r>
    </w:p>
    <w:p w14:paraId="5FC8127B" w14:textId="31D584EF" w:rsidR="00544724" w:rsidRPr="00544724" w:rsidRDefault="00000000" w:rsidP="00544724">
      <w:pPr>
        <w:pStyle w:val="ListParagraph"/>
        <w:numPr>
          <w:ilvl w:val="0"/>
          <w:numId w:val="10"/>
        </w:numPr>
        <w:spacing w:before="120" w:after="120" w:line="288" w:lineRule="auto"/>
        <w:jc w:val="both"/>
        <w:rPr>
          <w:rFonts w:ascii="Times New Roman" w:hAnsi="Times New Roman" w:cs="Times New Roman"/>
          <w:sz w:val="26"/>
          <w:szCs w:val="26"/>
        </w:rPr>
      </w:pPr>
      <w:r w:rsidRPr="00412D62">
        <w:rPr>
          <w:rFonts w:ascii="Times New Roman" w:hAnsi="Times New Roman" w:cs="Times New Roman"/>
          <w:sz w:val="26"/>
          <w:szCs w:val="26"/>
        </w:rPr>
        <w:t>ph_value – hiển thị độ pH</w:t>
      </w:r>
    </w:p>
    <w:p w14:paraId="07356FAC" w14:textId="08098F08" w:rsidR="00404D89" w:rsidRPr="00544724" w:rsidRDefault="00404D89" w:rsidP="00544724">
      <w:pPr>
        <w:pStyle w:val="ListParagraph"/>
        <w:numPr>
          <w:ilvl w:val="0"/>
          <w:numId w:val="14"/>
        </w:numPr>
        <w:spacing w:before="120" w:after="120" w:line="288" w:lineRule="auto"/>
        <w:ind w:left="450"/>
        <w:jc w:val="both"/>
        <w:rPr>
          <w:rFonts w:ascii="Times New Roman" w:hAnsi="Times New Roman" w:cs="Times New Roman"/>
          <w:sz w:val="26"/>
          <w:szCs w:val="26"/>
        </w:rPr>
      </w:pPr>
      <w:r w:rsidRPr="00544724">
        <w:rPr>
          <w:rFonts w:ascii="Times New Roman" w:hAnsi="Times New Roman" w:cs="Times New Roman"/>
          <w:sz w:val="26"/>
          <w:szCs w:val="26"/>
        </w:rPr>
        <w:t>Sơ đồ thiết kế phần cứng</w:t>
      </w:r>
    </w:p>
    <w:p w14:paraId="7A20C8B0" w14:textId="092414FA" w:rsidR="00404D89" w:rsidRDefault="00404D89" w:rsidP="00404D89">
      <w:pPr>
        <w:spacing w:before="120" w:after="120" w:line="288" w:lineRule="auto"/>
        <w:jc w:val="center"/>
        <w:rPr>
          <w:rFonts w:ascii="Times New Roman" w:hAnsi="Times New Roman" w:cs="Times New Roman"/>
          <w:sz w:val="26"/>
          <w:szCs w:val="26"/>
        </w:rPr>
      </w:pPr>
      <w:r w:rsidRPr="00404D89">
        <w:rPr>
          <w:rFonts w:ascii="Times New Roman" w:hAnsi="Times New Roman" w:cs="Times New Roman"/>
          <w:sz w:val="26"/>
          <w:szCs w:val="26"/>
        </w:rPr>
        <w:drawing>
          <wp:inline distT="0" distB="0" distL="0" distR="0" wp14:anchorId="48456528" wp14:editId="6E622C7F">
            <wp:extent cx="3246120" cy="2293620"/>
            <wp:effectExtent l="0" t="0" r="0" b="0"/>
            <wp:docPr id="2030100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00115" name=""/>
                    <pic:cNvPicPr/>
                  </pic:nvPicPr>
                  <pic:blipFill>
                    <a:blip r:embed="rId15"/>
                    <a:stretch>
                      <a:fillRect/>
                    </a:stretch>
                  </pic:blipFill>
                  <pic:spPr>
                    <a:xfrm>
                      <a:off x="0" y="0"/>
                      <a:ext cx="3246120" cy="2293620"/>
                    </a:xfrm>
                    <a:prstGeom prst="rect">
                      <a:avLst/>
                    </a:prstGeom>
                  </pic:spPr>
                </pic:pic>
              </a:graphicData>
            </a:graphic>
          </wp:inline>
        </w:drawing>
      </w:r>
    </w:p>
    <w:p w14:paraId="25BE6596" w14:textId="77777777" w:rsidR="00544724" w:rsidRDefault="00404D89" w:rsidP="00544724">
      <w:pPr>
        <w:spacing w:before="120" w:after="120" w:line="288" w:lineRule="auto"/>
        <w:jc w:val="center"/>
        <w:rPr>
          <w:rFonts w:ascii="Times New Roman" w:hAnsi="Times New Roman" w:cs="Times New Roman"/>
          <w:sz w:val="26"/>
          <w:szCs w:val="26"/>
        </w:rPr>
      </w:pPr>
      <w:r w:rsidRPr="00404D89">
        <w:rPr>
          <w:rFonts w:ascii="Times New Roman" w:hAnsi="Times New Roman" w:cs="Times New Roman"/>
          <w:sz w:val="26"/>
          <w:szCs w:val="26"/>
        </w:rPr>
        <w:t>Hình 3.1 – Mô hình kết nối phần cứng mô phỏng trên Wokwi.</w:t>
      </w:r>
    </w:p>
    <w:p w14:paraId="01417FA9" w14:textId="0209191C" w:rsidR="009E4BB9" w:rsidRDefault="009E4BB9" w:rsidP="00544724">
      <w:pPr>
        <w:pStyle w:val="ListParagraph"/>
        <w:numPr>
          <w:ilvl w:val="0"/>
          <w:numId w:val="14"/>
        </w:numPr>
        <w:spacing w:before="120" w:after="120" w:line="288" w:lineRule="auto"/>
        <w:ind w:left="450"/>
        <w:jc w:val="both"/>
        <w:rPr>
          <w:rFonts w:ascii="Times New Roman" w:hAnsi="Times New Roman" w:cs="Times New Roman"/>
          <w:sz w:val="26"/>
          <w:szCs w:val="26"/>
        </w:rPr>
      </w:pPr>
      <w:r>
        <w:rPr>
          <w:rFonts w:ascii="Times New Roman" w:hAnsi="Times New Roman" w:cs="Times New Roman"/>
          <w:sz w:val="26"/>
          <w:szCs w:val="26"/>
        </w:rPr>
        <w:lastRenderedPageBreak/>
        <w:t>Thư viện sử dụng</w:t>
      </w:r>
    </w:p>
    <w:p w14:paraId="15CEC0A2" w14:textId="3359286C" w:rsidR="00833A1F" w:rsidRDefault="00833A1F" w:rsidP="00544724">
      <w:pPr>
        <w:spacing w:before="120" w:after="120" w:line="288" w:lineRule="auto"/>
        <w:ind w:left="360"/>
        <w:rPr>
          <w:rFonts w:ascii="Times New Roman" w:hAnsi="Times New Roman" w:cs="Times New Roman"/>
          <w:sz w:val="26"/>
          <w:szCs w:val="26"/>
        </w:rPr>
      </w:pPr>
      <w:r>
        <w:rPr>
          <w:rFonts w:ascii="Times New Roman" w:hAnsi="Times New Roman" w:cs="Times New Roman"/>
          <w:sz w:val="26"/>
          <w:szCs w:val="26"/>
        </w:rPr>
        <w:t xml:space="preserve">1. </w:t>
      </w:r>
      <w:r w:rsidRPr="00833A1F">
        <w:rPr>
          <w:rFonts w:ascii="Times New Roman" w:hAnsi="Times New Roman" w:cs="Times New Roman"/>
          <w:sz w:val="26"/>
          <w:szCs w:val="26"/>
        </w:rPr>
        <w:t>ESP32Servo.h</w:t>
      </w:r>
    </w:p>
    <w:p w14:paraId="1D02F1ED" w14:textId="7C84AB97" w:rsidR="00833A1F" w:rsidRPr="00833A1F" w:rsidRDefault="00833A1F" w:rsidP="00544724">
      <w:pPr>
        <w:pStyle w:val="ListParagraph"/>
        <w:numPr>
          <w:ilvl w:val="0"/>
          <w:numId w:val="10"/>
        </w:numPr>
        <w:spacing w:before="120" w:after="120" w:line="288" w:lineRule="auto"/>
        <w:ind w:left="1080"/>
        <w:rPr>
          <w:rFonts w:ascii="Times New Roman" w:hAnsi="Times New Roman" w:cs="Times New Roman"/>
          <w:sz w:val="26"/>
          <w:szCs w:val="26"/>
        </w:rPr>
      </w:pPr>
      <w:r w:rsidRPr="00833A1F">
        <w:rPr>
          <w:rFonts w:ascii="Times New Roman" w:hAnsi="Times New Roman" w:cs="Times New Roman"/>
          <w:sz w:val="26"/>
          <w:szCs w:val="26"/>
        </w:rPr>
        <w:t xml:space="preserve">Chức năng: Điều khiển </w:t>
      </w:r>
      <w:r w:rsidRPr="00833A1F">
        <w:rPr>
          <w:rFonts w:ascii="Times New Roman" w:hAnsi="Times New Roman" w:cs="Times New Roman"/>
          <w:b/>
          <w:bCs/>
          <w:sz w:val="26"/>
          <w:szCs w:val="26"/>
        </w:rPr>
        <w:t>động cơ servo SG90</w:t>
      </w:r>
      <w:r w:rsidRPr="00833A1F">
        <w:rPr>
          <w:rFonts w:ascii="Times New Roman" w:hAnsi="Times New Roman" w:cs="Times New Roman"/>
          <w:sz w:val="26"/>
          <w:szCs w:val="26"/>
        </w:rPr>
        <w:t xml:space="preserve"> (mở – đóng nắp thức ăn).</w:t>
      </w:r>
    </w:p>
    <w:p w14:paraId="1507DF8D" w14:textId="04E488DC" w:rsidR="00833A1F" w:rsidRDefault="00833A1F" w:rsidP="00544724">
      <w:pPr>
        <w:pStyle w:val="ListParagraph"/>
        <w:numPr>
          <w:ilvl w:val="0"/>
          <w:numId w:val="10"/>
        </w:numPr>
        <w:spacing w:before="120" w:after="120" w:line="288" w:lineRule="auto"/>
        <w:ind w:left="1080"/>
        <w:rPr>
          <w:rFonts w:ascii="Times New Roman" w:hAnsi="Times New Roman" w:cs="Times New Roman"/>
          <w:sz w:val="26"/>
          <w:szCs w:val="26"/>
        </w:rPr>
      </w:pPr>
      <w:r w:rsidRPr="00833A1F">
        <w:rPr>
          <w:rFonts w:ascii="Times New Roman" w:hAnsi="Times New Roman" w:cs="Times New Roman"/>
          <w:sz w:val="26"/>
          <w:szCs w:val="26"/>
        </w:rPr>
        <w:t xml:space="preserve">Thư viện này giúp lập trình viên dễ dàng tạo xung PWM chính xác cho servo, tương thích với vi điều khiển </w:t>
      </w:r>
      <w:r w:rsidRPr="00833A1F">
        <w:rPr>
          <w:rFonts w:ascii="Times New Roman" w:hAnsi="Times New Roman" w:cs="Times New Roman"/>
          <w:b/>
          <w:bCs/>
          <w:sz w:val="26"/>
          <w:szCs w:val="26"/>
        </w:rPr>
        <w:t>ESP32</w:t>
      </w:r>
      <w:r w:rsidRPr="00833A1F">
        <w:rPr>
          <w:rFonts w:ascii="Times New Roman" w:hAnsi="Times New Roman" w:cs="Times New Roman"/>
          <w:sz w:val="26"/>
          <w:szCs w:val="26"/>
        </w:rPr>
        <w:t>.</w:t>
      </w:r>
    </w:p>
    <w:p w14:paraId="410D2DD1" w14:textId="40810B7F" w:rsidR="00833A1F" w:rsidRDefault="00833A1F" w:rsidP="00544724">
      <w:pPr>
        <w:spacing w:before="120" w:after="120" w:line="288" w:lineRule="auto"/>
        <w:ind w:left="360"/>
        <w:rPr>
          <w:rFonts w:ascii="Times New Roman" w:hAnsi="Times New Roman" w:cs="Times New Roman"/>
          <w:sz w:val="26"/>
          <w:szCs w:val="26"/>
        </w:rPr>
      </w:pPr>
      <w:r>
        <w:rPr>
          <w:rFonts w:ascii="Times New Roman" w:hAnsi="Times New Roman" w:cs="Times New Roman"/>
          <w:sz w:val="26"/>
          <w:szCs w:val="26"/>
        </w:rPr>
        <w:t xml:space="preserve">2. </w:t>
      </w:r>
      <w:r w:rsidRPr="00833A1F">
        <w:rPr>
          <w:rFonts w:ascii="Times New Roman" w:hAnsi="Times New Roman" w:cs="Times New Roman"/>
          <w:sz w:val="26"/>
          <w:szCs w:val="26"/>
        </w:rPr>
        <w:t>AdafruitIO_WiFi.h</w:t>
      </w:r>
    </w:p>
    <w:p w14:paraId="1EDA4A5B" w14:textId="41A6864C" w:rsidR="00833A1F" w:rsidRPr="00833A1F" w:rsidRDefault="00833A1F" w:rsidP="00544724">
      <w:pPr>
        <w:pStyle w:val="ListParagraph"/>
        <w:numPr>
          <w:ilvl w:val="0"/>
          <w:numId w:val="10"/>
        </w:numPr>
        <w:spacing w:before="120" w:after="120" w:line="288" w:lineRule="auto"/>
        <w:ind w:left="1080"/>
        <w:rPr>
          <w:rFonts w:ascii="Times New Roman" w:hAnsi="Times New Roman" w:cs="Times New Roman"/>
          <w:sz w:val="26"/>
          <w:szCs w:val="26"/>
        </w:rPr>
      </w:pPr>
      <w:r w:rsidRPr="00833A1F">
        <w:rPr>
          <w:rFonts w:ascii="Times New Roman" w:hAnsi="Times New Roman" w:cs="Times New Roman"/>
          <w:sz w:val="26"/>
          <w:szCs w:val="26"/>
        </w:rPr>
        <w:t>Chức năng: Kết nối ESP32 với nền tảng Adafruit IO thông qua mạng Wi-Fi, cho phép gửi và nhận dữ liệu IoT (feed control, cảm biến).</w:t>
      </w:r>
    </w:p>
    <w:p w14:paraId="37634067" w14:textId="1290AE80" w:rsidR="00833A1F" w:rsidRDefault="00833A1F" w:rsidP="00544724">
      <w:pPr>
        <w:pStyle w:val="ListParagraph"/>
        <w:numPr>
          <w:ilvl w:val="0"/>
          <w:numId w:val="10"/>
        </w:numPr>
        <w:spacing w:before="120" w:after="120" w:line="288" w:lineRule="auto"/>
        <w:ind w:left="1080"/>
        <w:rPr>
          <w:rFonts w:ascii="Times New Roman" w:hAnsi="Times New Roman" w:cs="Times New Roman"/>
          <w:sz w:val="26"/>
          <w:szCs w:val="26"/>
        </w:rPr>
      </w:pPr>
      <w:r>
        <w:rPr>
          <w:rFonts w:ascii="Times New Roman" w:hAnsi="Times New Roman" w:cs="Times New Roman"/>
          <w:sz w:val="26"/>
          <w:szCs w:val="26"/>
        </w:rPr>
        <w:t>S</w:t>
      </w:r>
      <w:r w:rsidRPr="00833A1F">
        <w:rPr>
          <w:rFonts w:ascii="Times New Roman" w:hAnsi="Times New Roman" w:cs="Times New Roman"/>
          <w:sz w:val="26"/>
          <w:szCs w:val="26"/>
        </w:rPr>
        <w:t>ử dụng giao thức MQTT và REST API của Adafruit IO.</w:t>
      </w:r>
    </w:p>
    <w:p w14:paraId="684640E4" w14:textId="70500DFC" w:rsidR="00833A1F" w:rsidRDefault="00833A1F" w:rsidP="00544724">
      <w:pPr>
        <w:spacing w:before="120" w:after="120" w:line="288" w:lineRule="auto"/>
        <w:ind w:left="360"/>
        <w:rPr>
          <w:rFonts w:ascii="Times New Roman" w:hAnsi="Times New Roman" w:cs="Times New Roman"/>
          <w:sz w:val="26"/>
          <w:szCs w:val="26"/>
        </w:rPr>
      </w:pPr>
      <w:r>
        <w:rPr>
          <w:rFonts w:ascii="Times New Roman" w:hAnsi="Times New Roman" w:cs="Times New Roman"/>
          <w:sz w:val="26"/>
          <w:szCs w:val="26"/>
        </w:rPr>
        <w:t xml:space="preserve">3. </w:t>
      </w:r>
      <w:r w:rsidRPr="00833A1F">
        <w:rPr>
          <w:rFonts w:ascii="Times New Roman" w:hAnsi="Times New Roman" w:cs="Times New Roman"/>
          <w:sz w:val="26"/>
          <w:szCs w:val="26"/>
        </w:rPr>
        <w:t>WiFi.h (thư viện mặc định của ESP32)</w:t>
      </w:r>
    </w:p>
    <w:p w14:paraId="7EE02A89" w14:textId="0923A4BD" w:rsidR="00833A1F" w:rsidRPr="00833A1F" w:rsidRDefault="00833A1F" w:rsidP="00544724">
      <w:pPr>
        <w:pStyle w:val="ListParagraph"/>
        <w:numPr>
          <w:ilvl w:val="0"/>
          <w:numId w:val="10"/>
        </w:numPr>
        <w:spacing w:before="120" w:after="120" w:line="288" w:lineRule="auto"/>
        <w:ind w:left="1080"/>
        <w:rPr>
          <w:rFonts w:ascii="Times New Roman" w:hAnsi="Times New Roman" w:cs="Times New Roman"/>
          <w:sz w:val="26"/>
          <w:szCs w:val="26"/>
        </w:rPr>
      </w:pPr>
      <w:r w:rsidRPr="00833A1F">
        <w:rPr>
          <w:rFonts w:ascii="Times New Roman" w:hAnsi="Times New Roman" w:cs="Times New Roman"/>
          <w:sz w:val="26"/>
          <w:szCs w:val="26"/>
        </w:rPr>
        <w:t>Cung cấp các hàm khởi tạo và quản lý kết nối Wi-Fi (SSID, password,</w:t>
      </w:r>
      <w:r w:rsidR="00C31666">
        <w:rPr>
          <w:rFonts w:ascii="Times New Roman" w:hAnsi="Times New Roman" w:cs="Times New Roman"/>
          <w:sz w:val="26"/>
          <w:szCs w:val="26"/>
        </w:rPr>
        <w:t xml:space="preserve"> </w:t>
      </w:r>
      <w:r w:rsidRPr="00833A1F">
        <w:rPr>
          <w:rFonts w:ascii="Times New Roman" w:hAnsi="Times New Roman" w:cs="Times New Roman"/>
          <w:sz w:val="26"/>
          <w:szCs w:val="26"/>
        </w:rPr>
        <w:t>trạng thái mạng).</w:t>
      </w:r>
    </w:p>
    <w:p w14:paraId="7A02AA07" w14:textId="5A5BD469" w:rsidR="00833A1F" w:rsidRDefault="00833A1F" w:rsidP="00544724">
      <w:pPr>
        <w:pStyle w:val="ListParagraph"/>
        <w:numPr>
          <w:ilvl w:val="0"/>
          <w:numId w:val="10"/>
        </w:numPr>
        <w:spacing w:before="120" w:after="120" w:line="288" w:lineRule="auto"/>
        <w:ind w:left="1080"/>
        <w:rPr>
          <w:rFonts w:ascii="Times New Roman" w:hAnsi="Times New Roman" w:cs="Times New Roman"/>
          <w:sz w:val="26"/>
          <w:szCs w:val="26"/>
        </w:rPr>
      </w:pPr>
      <w:r w:rsidRPr="00833A1F">
        <w:rPr>
          <w:rFonts w:ascii="Times New Roman" w:hAnsi="Times New Roman" w:cs="Times New Roman"/>
          <w:sz w:val="26"/>
          <w:szCs w:val="26"/>
        </w:rPr>
        <w:t>Là thành phần cơ bản để module ESP32 kết nối Internet.</w:t>
      </w:r>
    </w:p>
    <w:p w14:paraId="33900E18" w14:textId="57D881A3" w:rsidR="001A10CC" w:rsidRDefault="001A10CC" w:rsidP="00544724">
      <w:pPr>
        <w:spacing w:before="120" w:after="120" w:line="288" w:lineRule="auto"/>
        <w:ind w:left="360"/>
        <w:rPr>
          <w:rFonts w:ascii="Times New Roman" w:hAnsi="Times New Roman" w:cs="Times New Roman"/>
          <w:sz w:val="26"/>
          <w:szCs w:val="26"/>
        </w:rPr>
      </w:pPr>
      <w:r>
        <w:rPr>
          <w:rFonts w:ascii="Times New Roman" w:hAnsi="Times New Roman" w:cs="Times New Roman"/>
          <w:sz w:val="26"/>
          <w:szCs w:val="26"/>
        </w:rPr>
        <w:t xml:space="preserve">4. </w:t>
      </w:r>
      <w:r w:rsidRPr="001A10CC">
        <w:rPr>
          <w:rFonts w:ascii="Times New Roman" w:hAnsi="Times New Roman" w:cs="Times New Roman"/>
          <w:sz w:val="26"/>
          <w:szCs w:val="26"/>
        </w:rPr>
        <w:t>DHT.h (nếu có dùng cảm biến nhiệt độ/độ ẩm)</w:t>
      </w:r>
    </w:p>
    <w:p w14:paraId="3209ABDF" w14:textId="6882298D" w:rsidR="001A10CC" w:rsidRPr="001A10CC" w:rsidRDefault="001A10CC" w:rsidP="00544724">
      <w:pPr>
        <w:pStyle w:val="ListParagraph"/>
        <w:numPr>
          <w:ilvl w:val="0"/>
          <w:numId w:val="10"/>
        </w:numPr>
        <w:spacing w:before="120" w:after="120" w:line="288" w:lineRule="auto"/>
        <w:ind w:left="1080"/>
        <w:rPr>
          <w:rFonts w:ascii="Times New Roman" w:hAnsi="Times New Roman" w:cs="Times New Roman"/>
          <w:sz w:val="26"/>
          <w:szCs w:val="26"/>
        </w:rPr>
      </w:pPr>
      <w:r w:rsidRPr="001A10CC">
        <w:rPr>
          <w:rFonts w:ascii="Times New Roman" w:hAnsi="Times New Roman" w:cs="Times New Roman"/>
          <w:sz w:val="26"/>
          <w:szCs w:val="26"/>
        </w:rPr>
        <w:t>Hỗ trợ đọc dữ liệu từ cảm biến DHT11 hoặc DHT22.</w:t>
      </w:r>
    </w:p>
    <w:p w14:paraId="5D736454" w14:textId="7CF07190" w:rsidR="009E4BB9" w:rsidRDefault="009E4BB9" w:rsidP="009E4BB9">
      <w:pPr>
        <w:spacing w:before="120" w:after="120" w:line="288" w:lineRule="auto"/>
        <w:rPr>
          <w:rFonts w:ascii="Times New Roman" w:hAnsi="Times New Roman" w:cs="Times New Roman"/>
          <w:sz w:val="26"/>
          <w:szCs w:val="26"/>
        </w:rPr>
      </w:pPr>
      <w:r w:rsidRPr="009E4BB9">
        <w:rPr>
          <w:rFonts w:ascii="Times New Roman" w:hAnsi="Times New Roman" w:cs="Times New Roman"/>
          <w:sz w:val="26"/>
          <w:szCs w:val="26"/>
        </w:rPr>
        <w:drawing>
          <wp:inline distT="0" distB="0" distL="0" distR="0" wp14:anchorId="2F41A94F" wp14:editId="0B9F71DA">
            <wp:extent cx="5486400" cy="1992630"/>
            <wp:effectExtent l="0" t="0" r="0" b="7620"/>
            <wp:docPr id="105443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34118" name=""/>
                    <pic:cNvPicPr/>
                  </pic:nvPicPr>
                  <pic:blipFill>
                    <a:blip r:embed="rId16"/>
                    <a:stretch>
                      <a:fillRect/>
                    </a:stretch>
                  </pic:blipFill>
                  <pic:spPr>
                    <a:xfrm>
                      <a:off x="0" y="0"/>
                      <a:ext cx="5486400" cy="1992630"/>
                    </a:xfrm>
                    <a:prstGeom prst="rect">
                      <a:avLst/>
                    </a:prstGeom>
                  </pic:spPr>
                </pic:pic>
              </a:graphicData>
            </a:graphic>
          </wp:inline>
        </w:drawing>
      </w:r>
    </w:p>
    <w:p w14:paraId="40000315" w14:textId="29B6B7A6" w:rsidR="000D55B7" w:rsidRDefault="000D55B7" w:rsidP="000D55B7">
      <w:pPr>
        <w:spacing w:before="120" w:after="120" w:line="288" w:lineRule="auto"/>
        <w:jc w:val="center"/>
        <w:rPr>
          <w:rFonts w:ascii="Times New Roman" w:hAnsi="Times New Roman" w:cs="Times New Roman"/>
          <w:sz w:val="26"/>
          <w:szCs w:val="26"/>
        </w:rPr>
      </w:pPr>
      <w:r w:rsidRPr="000D55B7">
        <w:rPr>
          <w:rFonts w:ascii="Times New Roman" w:hAnsi="Times New Roman" w:cs="Times New Roman"/>
          <w:sz w:val="26"/>
          <w:szCs w:val="26"/>
        </w:rPr>
        <w:t>Hình 3.2 – Danh sách các thư viện được cài đặt và sử dụng trong</w:t>
      </w:r>
    </w:p>
    <w:p w14:paraId="3F568C99" w14:textId="666EECA9" w:rsidR="00544724" w:rsidRDefault="00544724" w:rsidP="00544724">
      <w:pPr>
        <w:pStyle w:val="ListParagraph"/>
        <w:numPr>
          <w:ilvl w:val="0"/>
          <w:numId w:val="14"/>
        </w:numPr>
        <w:spacing w:before="120" w:after="120" w:line="288" w:lineRule="auto"/>
        <w:ind w:left="450"/>
        <w:jc w:val="both"/>
        <w:rPr>
          <w:rFonts w:ascii="Times New Roman" w:hAnsi="Times New Roman" w:cs="Times New Roman"/>
          <w:sz w:val="26"/>
          <w:szCs w:val="26"/>
        </w:rPr>
      </w:pPr>
      <w:r w:rsidRPr="00544724">
        <w:rPr>
          <w:rFonts w:ascii="Times New Roman" w:hAnsi="Times New Roman" w:cs="Times New Roman"/>
          <w:sz w:val="26"/>
          <w:szCs w:val="26"/>
        </w:rPr>
        <w:t>Cấu hình các Feed trên Adafruit IO</w:t>
      </w:r>
    </w:p>
    <w:p w14:paraId="251F5607" w14:textId="717A07F5" w:rsidR="00544724" w:rsidRDefault="00544724" w:rsidP="00544724">
      <w:pPr>
        <w:spacing w:before="120" w:after="120" w:line="288" w:lineRule="auto"/>
        <w:rPr>
          <w:rFonts w:ascii="Times New Roman" w:hAnsi="Times New Roman" w:cs="Times New Roman"/>
          <w:sz w:val="26"/>
          <w:szCs w:val="26"/>
        </w:rPr>
      </w:pPr>
      <w:r w:rsidRPr="00544724">
        <w:rPr>
          <w:rFonts w:ascii="Times New Roman" w:hAnsi="Times New Roman" w:cs="Times New Roman"/>
          <w:sz w:val="26"/>
          <w:szCs w:val="26"/>
        </w:rPr>
        <w:t>Danh sách các feed sử dụng trong dự án:</w:t>
      </w:r>
    </w:p>
    <w:tbl>
      <w:tblPr>
        <w:tblW w:w="9360"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1461"/>
        <w:gridCol w:w="2859"/>
        <w:gridCol w:w="1800"/>
        <w:gridCol w:w="3240"/>
      </w:tblGrid>
      <w:tr w:rsidR="00544724" w:rsidRPr="00544724" w14:paraId="48DB9A06" w14:textId="77777777" w:rsidTr="00544724">
        <w:trPr>
          <w:tblCellSpacing w:w="15" w:type="dxa"/>
        </w:trPr>
        <w:tc>
          <w:tcPr>
            <w:tcW w:w="0" w:type="auto"/>
            <w:vAlign w:val="center"/>
          </w:tcPr>
          <w:p w14:paraId="058D7714" w14:textId="2D77C0C2" w:rsidR="00544724" w:rsidRPr="00544724" w:rsidRDefault="00544724" w:rsidP="00544724">
            <w:pPr>
              <w:spacing w:before="120" w:after="120" w:line="288" w:lineRule="auto"/>
              <w:jc w:val="center"/>
              <w:rPr>
                <w:b/>
                <w:bCs/>
              </w:rPr>
            </w:pPr>
            <w:r w:rsidRPr="00544724">
              <w:rPr>
                <w:rFonts w:ascii="Times New Roman" w:hAnsi="Times New Roman" w:cs="Times New Roman"/>
                <w:b/>
                <w:bCs/>
                <w:sz w:val="26"/>
                <w:szCs w:val="26"/>
              </w:rPr>
              <w:t>Tên feed</w:t>
            </w:r>
          </w:p>
        </w:tc>
        <w:tc>
          <w:tcPr>
            <w:tcW w:w="2829" w:type="dxa"/>
            <w:vAlign w:val="center"/>
          </w:tcPr>
          <w:p w14:paraId="1F1DEB6C" w14:textId="2D901151" w:rsidR="00544724" w:rsidRPr="00544724" w:rsidRDefault="00544724" w:rsidP="00544724">
            <w:pPr>
              <w:spacing w:before="120" w:after="120" w:line="288" w:lineRule="auto"/>
              <w:jc w:val="center"/>
              <w:rPr>
                <w:rFonts w:ascii="Times New Roman" w:hAnsi="Times New Roman" w:cs="Times New Roman"/>
                <w:sz w:val="26"/>
                <w:szCs w:val="26"/>
              </w:rPr>
            </w:pPr>
            <w:r w:rsidRPr="00544724">
              <w:rPr>
                <w:rFonts w:ascii="Times New Roman" w:hAnsi="Times New Roman" w:cs="Times New Roman"/>
                <w:b/>
                <w:bCs/>
                <w:sz w:val="26"/>
                <w:szCs w:val="26"/>
              </w:rPr>
              <w:t>Chức năng</w:t>
            </w:r>
          </w:p>
        </w:tc>
        <w:tc>
          <w:tcPr>
            <w:tcW w:w="1770" w:type="dxa"/>
            <w:vAlign w:val="center"/>
          </w:tcPr>
          <w:p w14:paraId="59DD47B4" w14:textId="4B46E900" w:rsidR="00544724" w:rsidRPr="00544724" w:rsidRDefault="00544724" w:rsidP="00544724">
            <w:pPr>
              <w:spacing w:before="120" w:after="120" w:line="288" w:lineRule="auto"/>
              <w:jc w:val="center"/>
              <w:rPr>
                <w:rFonts w:ascii="Times New Roman" w:hAnsi="Times New Roman" w:cs="Times New Roman"/>
                <w:sz w:val="26"/>
                <w:szCs w:val="26"/>
              </w:rPr>
            </w:pPr>
            <w:r w:rsidRPr="00544724">
              <w:rPr>
                <w:rFonts w:ascii="Times New Roman" w:hAnsi="Times New Roman" w:cs="Times New Roman"/>
                <w:b/>
                <w:bCs/>
                <w:sz w:val="26"/>
                <w:szCs w:val="26"/>
              </w:rPr>
              <w:t>Kiểu dữ liệu</w:t>
            </w:r>
          </w:p>
        </w:tc>
        <w:tc>
          <w:tcPr>
            <w:tcW w:w="3195" w:type="dxa"/>
            <w:vAlign w:val="center"/>
          </w:tcPr>
          <w:p w14:paraId="1914AA72" w14:textId="00F5B987" w:rsidR="00544724" w:rsidRPr="00544724" w:rsidRDefault="00544724" w:rsidP="00544724">
            <w:pPr>
              <w:spacing w:before="120" w:after="120" w:line="288" w:lineRule="auto"/>
              <w:jc w:val="center"/>
              <w:rPr>
                <w:rFonts w:ascii="Times New Roman" w:hAnsi="Times New Roman" w:cs="Times New Roman"/>
                <w:sz w:val="26"/>
                <w:szCs w:val="26"/>
              </w:rPr>
            </w:pPr>
            <w:r w:rsidRPr="00544724">
              <w:rPr>
                <w:rFonts w:ascii="Times New Roman" w:hAnsi="Times New Roman" w:cs="Times New Roman"/>
                <w:b/>
                <w:bCs/>
                <w:sz w:val="26"/>
                <w:szCs w:val="26"/>
              </w:rPr>
              <w:t>Ghi chú</w:t>
            </w:r>
          </w:p>
        </w:tc>
      </w:tr>
      <w:tr w:rsidR="00544724" w:rsidRPr="00544724" w14:paraId="0B785CB9" w14:textId="77777777" w:rsidTr="00544724">
        <w:trPr>
          <w:tblCellSpacing w:w="15" w:type="dxa"/>
        </w:trPr>
        <w:tc>
          <w:tcPr>
            <w:tcW w:w="0" w:type="auto"/>
            <w:vAlign w:val="center"/>
            <w:hideMark/>
          </w:tcPr>
          <w:p w14:paraId="14A63BE1" w14:textId="77777777" w:rsidR="00544724" w:rsidRPr="00544724" w:rsidRDefault="00544724" w:rsidP="00544724">
            <w:pPr>
              <w:spacing w:before="120" w:after="120" w:line="288" w:lineRule="auto"/>
              <w:jc w:val="center"/>
              <w:rPr>
                <w:rFonts w:ascii="Times New Roman" w:hAnsi="Times New Roman" w:cs="Times New Roman"/>
                <w:sz w:val="26"/>
                <w:szCs w:val="26"/>
              </w:rPr>
            </w:pPr>
            <w:r w:rsidRPr="00544724">
              <w:rPr>
                <w:rFonts w:ascii="Times New Roman" w:hAnsi="Times New Roman" w:cs="Times New Roman"/>
                <w:b/>
                <w:bCs/>
                <w:sz w:val="26"/>
                <w:szCs w:val="26"/>
              </w:rPr>
              <w:t>fish_feeder</w:t>
            </w:r>
          </w:p>
        </w:tc>
        <w:tc>
          <w:tcPr>
            <w:tcW w:w="2829" w:type="dxa"/>
            <w:vAlign w:val="center"/>
            <w:hideMark/>
          </w:tcPr>
          <w:p w14:paraId="4853D09F" w14:textId="77777777" w:rsidR="00544724" w:rsidRPr="00544724" w:rsidRDefault="00544724" w:rsidP="00544724">
            <w:pPr>
              <w:spacing w:before="120" w:after="120" w:line="288" w:lineRule="auto"/>
              <w:jc w:val="center"/>
              <w:rPr>
                <w:rFonts w:ascii="Times New Roman" w:hAnsi="Times New Roman" w:cs="Times New Roman"/>
                <w:sz w:val="26"/>
                <w:szCs w:val="26"/>
              </w:rPr>
            </w:pPr>
            <w:r w:rsidRPr="00544724">
              <w:rPr>
                <w:rFonts w:ascii="Times New Roman" w:hAnsi="Times New Roman" w:cs="Times New Roman"/>
                <w:sz w:val="26"/>
                <w:szCs w:val="26"/>
              </w:rPr>
              <w:t xml:space="preserve">Điều khiển cho cá ăn </w:t>
            </w:r>
            <w:r w:rsidRPr="00544724">
              <w:rPr>
                <w:rFonts w:ascii="Times New Roman" w:hAnsi="Times New Roman" w:cs="Times New Roman"/>
                <w:sz w:val="26"/>
                <w:szCs w:val="26"/>
              </w:rPr>
              <w:lastRenderedPageBreak/>
              <w:t>(ON/OFF)</w:t>
            </w:r>
          </w:p>
        </w:tc>
        <w:tc>
          <w:tcPr>
            <w:tcW w:w="1770" w:type="dxa"/>
            <w:vAlign w:val="center"/>
            <w:hideMark/>
          </w:tcPr>
          <w:p w14:paraId="52775235" w14:textId="77777777" w:rsidR="00544724" w:rsidRPr="00544724" w:rsidRDefault="00544724" w:rsidP="00544724">
            <w:pPr>
              <w:spacing w:before="120" w:after="120" w:line="288" w:lineRule="auto"/>
              <w:jc w:val="center"/>
              <w:rPr>
                <w:rFonts w:ascii="Times New Roman" w:hAnsi="Times New Roman" w:cs="Times New Roman"/>
                <w:sz w:val="26"/>
                <w:szCs w:val="26"/>
              </w:rPr>
            </w:pPr>
            <w:r w:rsidRPr="00544724">
              <w:rPr>
                <w:rFonts w:ascii="Times New Roman" w:hAnsi="Times New Roman" w:cs="Times New Roman"/>
                <w:sz w:val="26"/>
                <w:szCs w:val="26"/>
              </w:rPr>
              <w:lastRenderedPageBreak/>
              <w:t>Boolean</w:t>
            </w:r>
          </w:p>
        </w:tc>
        <w:tc>
          <w:tcPr>
            <w:tcW w:w="3195" w:type="dxa"/>
            <w:vAlign w:val="center"/>
            <w:hideMark/>
          </w:tcPr>
          <w:p w14:paraId="46998B0D" w14:textId="77777777" w:rsidR="00544724" w:rsidRPr="00544724" w:rsidRDefault="00544724" w:rsidP="00544724">
            <w:pPr>
              <w:spacing w:before="120" w:after="120" w:line="288" w:lineRule="auto"/>
              <w:jc w:val="center"/>
              <w:rPr>
                <w:rFonts w:ascii="Times New Roman" w:hAnsi="Times New Roman" w:cs="Times New Roman"/>
                <w:sz w:val="26"/>
                <w:szCs w:val="26"/>
              </w:rPr>
            </w:pPr>
            <w:r w:rsidRPr="00544724">
              <w:rPr>
                <w:rFonts w:ascii="Times New Roman" w:hAnsi="Times New Roman" w:cs="Times New Roman"/>
                <w:sz w:val="26"/>
                <w:szCs w:val="26"/>
              </w:rPr>
              <w:t xml:space="preserve">Kích hoạt servo quay và LED </w:t>
            </w:r>
            <w:r w:rsidRPr="00544724">
              <w:rPr>
                <w:rFonts w:ascii="Times New Roman" w:hAnsi="Times New Roman" w:cs="Times New Roman"/>
                <w:sz w:val="26"/>
                <w:szCs w:val="26"/>
              </w:rPr>
              <w:lastRenderedPageBreak/>
              <w:t>sáng khi cho ăn</w:t>
            </w:r>
          </w:p>
        </w:tc>
      </w:tr>
      <w:tr w:rsidR="00544724" w:rsidRPr="00544724" w14:paraId="029462C4" w14:textId="77777777" w:rsidTr="00544724">
        <w:trPr>
          <w:tblCellSpacing w:w="15" w:type="dxa"/>
        </w:trPr>
        <w:tc>
          <w:tcPr>
            <w:tcW w:w="0" w:type="auto"/>
            <w:vAlign w:val="center"/>
            <w:hideMark/>
          </w:tcPr>
          <w:p w14:paraId="2389E75F" w14:textId="77777777" w:rsidR="00544724" w:rsidRPr="00544724" w:rsidRDefault="00544724" w:rsidP="00544724">
            <w:pPr>
              <w:spacing w:before="120" w:after="120" w:line="288" w:lineRule="auto"/>
              <w:jc w:val="center"/>
              <w:rPr>
                <w:rFonts w:ascii="Times New Roman" w:hAnsi="Times New Roman" w:cs="Times New Roman"/>
                <w:sz w:val="26"/>
                <w:szCs w:val="26"/>
              </w:rPr>
            </w:pPr>
            <w:r w:rsidRPr="00544724">
              <w:rPr>
                <w:rFonts w:ascii="Times New Roman" w:hAnsi="Times New Roman" w:cs="Times New Roman"/>
                <w:b/>
                <w:bCs/>
                <w:sz w:val="26"/>
                <w:szCs w:val="26"/>
              </w:rPr>
              <w:lastRenderedPageBreak/>
              <w:t>temperature</w:t>
            </w:r>
          </w:p>
        </w:tc>
        <w:tc>
          <w:tcPr>
            <w:tcW w:w="2829" w:type="dxa"/>
            <w:vAlign w:val="center"/>
            <w:hideMark/>
          </w:tcPr>
          <w:p w14:paraId="7C7DE9E5" w14:textId="77777777" w:rsidR="00544724" w:rsidRPr="00544724" w:rsidRDefault="00544724" w:rsidP="00544724">
            <w:pPr>
              <w:spacing w:before="120" w:after="120" w:line="288" w:lineRule="auto"/>
              <w:jc w:val="center"/>
              <w:rPr>
                <w:rFonts w:ascii="Times New Roman" w:hAnsi="Times New Roman" w:cs="Times New Roman"/>
                <w:sz w:val="26"/>
                <w:szCs w:val="26"/>
              </w:rPr>
            </w:pPr>
            <w:r w:rsidRPr="00544724">
              <w:rPr>
                <w:rFonts w:ascii="Times New Roman" w:hAnsi="Times New Roman" w:cs="Times New Roman"/>
                <w:sz w:val="26"/>
                <w:szCs w:val="26"/>
              </w:rPr>
              <w:t>Hiển thị nhiệt độ môi trường</w:t>
            </w:r>
          </w:p>
        </w:tc>
        <w:tc>
          <w:tcPr>
            <w:tcW w:w="1770" w:type="dxa"/>
            <w:vAlign w:val="center"/>
            <w:hideMark/>
          </w:tcPr>
          <w:p w14:paraId="0582F3DA" w14:textId="77777777" w:rsidR="00544724" w:rsidRPr="00544724" w:rsidRDefault="00544724" w:rsidP="00544724">
            <w:pPr>
              <w:spacing w:before="120" w:after="120" w:line="288" w:lineRule="auto"/>
              <w:jc w:val="center"/>
              <w:rPr>
                <w:rFonts w:ascii="Times New Roman" w:hAnsi="Times New Roman" w:cs="Times New Roman"/>
                <w:sz w:val="26"/>
                <w:szCs w:val="26"/>
              </w:rPr>
            </w:pPr>
            <w:r w:rsidRPr="00544724">
              <w:rPr>
                <w:rFonts w:ascii="Times New Roman" w:hAnsi="Times New Roman" w:cs="Times New Roman"/>
                <w:sz w:val="26"/>
                <w:szCs w:val="26"/>
              </w:rPr>
              <w:t>Float</w:t>
            </w:r>
          </w:p>
        </w:tc>
        <w:tc>
          <w:tcPr>
            <w:tcW w:w="3195" w:type="dxa"/>
            <w:vAlign w:val="center"/>
            <w:hideMark/>
          </w:tcPr>
          <w:p w14:paraId="0BD196D7" w14:textId="77777777" w:rsidR="00544724" w:rsidRPr="00544724" w:rsidRDefault="00544724" w:rsidP="00544724">
            <w:pPr>
              <w:spacing w:before="120" w:after="120" w:line="288" w:lineRule="auto"/>
              <w:jc w:val="center"/>
              <w:rPr>
                <w:rFonts w:ascii="Times New Roman" w:hAnsi="Times New Roman" w:cs="Times New Roman"/>
                <w:sz w:val="26"/>
                <w:szCs w:val="26"/>
              </w:rPr>
            </w:pPr>
            <w:r w:rsidRPr="00544724">
              <w:rPr>
                <w:rFonts w:ascii="Times New Roman" w:hAnsi="Times New Roman" w:cs="Times New Roman"/>
                <w:sz w:val="26"/>
                <w:szCs w:val="26"/>
              </w:rPr>
              <w:t>Đọc từ cảm biến DHT11</w:t>
            </w:r>
          </w:p>
        </w:tc>
      </w:tr>
      <w:tr w:rsidR="00544724" w:rsidRPr="00544724" w14:paraId="58A853E4" w14:textId="77777777" w:rsidTr="00544724">
        <w:trPr>
          <w:tblCellSpacing w:w="15" w:type="dxa"/>
        </w:trPr>
        <w:tc>
          <w:tcPr>
            <w:tcW w:w="0" w:type="auto"/>
            <w:vAlign w:val="center"/>
            <w:hideMark/>
          </w:tcPr>
          <w:p w14:paraId="119DB693" w14:textId="77777777" w:rsidR="00544724" w:rsidRPr="00544724" w:rsidRDefault="00544724" w:rsidP="00544724">
            <w:pPr>
              <w:spacing w:before="120" w:after="120" w:line="288" w:lineRule="auto"/>
              <w:jc w:val="center"/>
              <w:rPr>
                <w:rFonts w:ascii="Times New Roman" w:hAnsi="Times New Roman" w:cs="Times New Roman"/>
                <w:sz w:val="26"/>
                <w:szCs w:val="26"/>
              </w:rPr>
            </w:pPr>
            <w:r w:rsidRPr="00544724">
              <w:rPr>
                <w:rFonts w:ascii="Times New Roman" w:hAnsi="Times New Roman" w:cs="Times New Roman"/>
                <w:b/>
                <w:bCs/>
                <w:sz w:val="26"/>
                <w:szCs w:val="26"/>
              </w:rPr>
              <w:t>humidity</w:t>
            </w:r>
          </w:p>
        </w:tc>
        <w:tc>
          <w:tcPr>
            <w:tcW w:w="2829" w:type="dxa"/>
            <w:vAlign w:val="center"/>
            <w:hideMark/>
          </w:tcPr>
          <w:p w14:paraId="6A71CFD0" w14:textId="77777777" w:rsidR="00544724" w:rsidRPr="00544724" w:rsidRDefault="00544724" w:rsidP="00544724">
            <w:pPr>
              <w:spacing w:before="120" w:after="120" w:line="288" w:lineRule="auto"/>
              <w:jc w:val="center"/>
              <w:rPr>
                <w:rFonts w:ascii="Times New Roman" w:hAnsi="Times New Roman" w:cs="Times New Roman"/>
                <w:sz w:val="26"/>
                <w:szCs w:val="26"/>
              </w:rPr>
            </w:pPr>
            <w:r w:rsidRPr="00544724">
              <w:rPr>
                <w:rFonts w:ascii="Times New Roman" w:hAnsi="Times New Roman" w:cs="Times New Roman"/>
                <w:sz w:val="26"/>
                <w:szCs w:val="26"/>
              </w:rPr>
              <w:t>Hiển thị độ ẩm môi trường</w:t>
            </w:r>
          </w:p>
        </w:tc>
        <w:tc>
          <w:tcPr>
            <w:tcW w:w="1770" w:type="dxa"/>
            <w:vAlign w:val="center"/>
            <w:hideMark/>
          </w:tcPr>
          <w:p w14:paraId="2B3E4810" w14:textId="77777777" w:rsidR="00544724" w:rsidRPr="00544724" w:rsidRDefault="00544724" w:rsidP="00544724">
            <w:pPr>
              <w:spacing w:before="120" w:after="120" w:line="288" w:lineRule="auto"/>
              <w:jc w:val="center"/>
              <w:rPr>
                <w:rFonts w:ascii="Times New Roman" w:hAnsi="Times New Roman" w:cs="Times New Roman"/>
                <w:sz w:val="26"/>
                <w:szCs w:val="26"/>
              </w:rPr>
            </w:pPr>
            <w:r w:rsidRPr="00544724">
              <w:rPr>
                <w:rFonts w:ascii="Times New Roman" w:hAnsi="Times New Roman" w:cs="Times New Roman"/>
                <w:sz w:val="26"/>
                <w:szCs w:val="26"/>
              </w:rPr>
              <w:t>Float</w:t>
            </w:r>
          </w:p>
        </w:tc>
        <w:tc>
          <w:tcPr>
            <w:tcW w:w="3195" w:type="dxa"/>
            <w:vAlign w:val="center"/>
            <w:hideMark/>
          </w:tcPr>
          <w:p w14:paraId="0F5F5E10" w14:textId="77777777" w:rsidR="00544724" w:rsidRPr="00544724" w:rsidRDefault="00544724" w:rsidP="00544724">
            <w:pPr>
              <w:spacing w:before="120" w:after="120" w:line="288" w:lineRule="auto"/>
              <w:jc w:val="center"/>
              <w:rPr>
                <w:rFonts w:ascii="Times New Roman" w:hAnsi="Times New Roman" w:cs="Times New Roman"/>
                <w:sz w:val="26"/>
                <w:szCs w:val="26"/>
              </w:rPr>
            </w:pPr>
            <w:r w:rsidRPr="00544724">
              <w:rPr>
                <w:rFonts w:ascii="Times New Roman" w:hAnsi="Times New Roman" w:cs="Times New Roman"/>
                <w:sz w:val="26"/>
                <w:szCs w:val="26"/>
              </w:rPr>
              <w:t>Đọc từ cảm biến DHT11</w:t>
            </w:r>
          </w:p>
        </w:tc>
      </w:tr>
      <w:tr w:rsidR="00544724" w:rsidRPr="00544724" w14:paraId="13BEC3C9" w14:textId="77777777" w:rsidTr="00544724">
        <w:trPr>
          <w:tblCellSpacing w:w="15" w:type="dxa"/>
        </w:trPr>
        <w:tc>
          <w:tcPr>
            <w:tcW w:w="0" w:type="auto"/>
            <w:vAlign w:val="center"/>
            <w:hideMark/>
          </w:tcPr>
          <w:p w14:paraId="4CA747FD" w14:textId="77777777" w:rsidR="00544724" w:rsidRPr="00544724" w:rsidRDefault="00544724" w:rsidP="00544724">
            <w:pPr>
              <w:spacing w:before="120" w:after="120" w:line="288" w:lineRule="auto"/>
              <w:jc w:val="center"/>
              <w:rPr>
                <w:rFonts w:ascii="Times New Roman" w:hAnsi="Times New Roman" w:cs="Times New Roman"/>
                <w:sz w:val="26"/>
                <w:szCs w:val="26"/>
              </w:rPr>
            </w:pPr>
            <w:r w:rsidRPr="00544724">
              <w:rPr>
                <w:rFonts w:ascii="Times New Roman" w:hAnsi="Times New Roman" w:cs="Times New Roman"/>
                <w:b/>
                <w:bCs/>
                <w:sz w:val="26"/>
                <w:szCs w:val="26"/>
              </w:rPr>
              <w:t>ph_value</w:t>
            </w:r>
          </w:p>
        </w:tc>
        <w:tc>
          <w:tcPr>
            <w:tcW w:w="2829" w:type="dxa"/>
            <w:vAlign w:val="center"/>
            <w:hideMark/>
          </w:tcPr>
          <w:p w14:paraId="48819FE8" w14:textId="77777777" w:rsidR="00544724" w:rsidRPr="00544724" w:rsidRDefault="00544724" w:rsidP="00544724">
            <w:pPr>
              <w:spacing w:before="120" w:after="120" w:line="288" w:lineRule="auto"/>
              <w:jc w:val="center"/>
              <w:rPr>
                <w:rFonts w:ascii="Times New Roman" w:hAnsi="Times New Roman" w:cs="Times New Roman"/>
                <w:sz w:val="26"/>
                <w:szCs w:val="26"/>
              </w:rPr>
            </w:pPr>
            <w:r w:rsidRPr="00544724">
              <w:rPr>
                <w:rFonts w:ascii="Times New Roman" w:hAnsi="Times New Roman" w:cs="Times New Roman"/>
                <w:sz w:val="26"/>
                <w:szCs w:val="26"/>
              </w:rPr>
              <w:t>Theo dõi độ pH nước</w:t>
            </w:r>
          </w:p>
        </w:tc>
        <w:tc>
          <w:tcPr>
            <w:tcW w:w="1770" w:type="dxa"/>
            <w:vAlign w:val="center"/>
            <w:hideMark/>
          </w:tcPr>
          <w:p w14:paraId="2FE06FCF" w14:textId="77777777" w:rsidR="00544724" w:rsidRPr="00544724" w:rsidRDefault="00544724" w:rsidP="00544724">
            <w:pPr>
              <w:spacing w:before="120" w:after="120" w:line="288" w:lineRule="auto"/>
              <w:jc w:val="center"/>
              <w:rPr>
                <w:rFonts w:ascii="Times New Roman" w:hAnsi="Times New Roman" w:cs="Times New Roman"/>
                <w:sz w:val="26"/>
                <w:szCs w:val="26"/>
              </w:rPr>
            </w:pPr>
            <w:r w:rsidRPr="00544724">
              <w:rPr>
                <w:rFonts w:ascii="Times New Roman" w:hAnsi="Times New Roman" w:cs="Times New Roman"/>
                <w:sz w:val="26"/>
                <w:szCs w:val="26"/>
              </w:rPr>
              <w:t>Float</w:t>
            </w:r>
          </w:p>
        </w:tc>
        <w:tc>
          <w:tcPr>
            <w:tcW w:w="3195" w:type="dxa"/>
            <w:vAlign w:val="center"/>
            <w:hideMark/>
          </w:tcPr>
          <w:p w14:paraId="502E1A96" w14:textId="77777777" w:rsidR="00544724" w:rsidRPr="00544724" w:rsidRDefault="00544724" w:rsidP="00544724">
            <w:pPr>
              <w:spacing w:before="120" w:after="120" w:line="288" w:lineRule="auto"/>
              <w:jc w:val="center"/>
              <w:rPr>
                <w:rFonts w:ascii="Times New Roman" w:hAnsi="Times New Roman" w:cs="Times New Roman"/>
                <w:sz w:val="26"/>
                <w:szCs w:val="26"/>
              </w:rPr>
            </w:pPr>
            <w:r w:rsidRPr="00544724">
              <w:rPr>
                <w:rFonts w:ascii="Times New Roman" w:hAnsi="Times New Roman" w:cs="Times New Roman"/>
                <w:sz w:val="26"/>
                <w:szCs w:val="26"/>
              </w:rPr>
              <w:t>Giả lập cảm biến pH analog</w:t>
            </w:r>
          </w:p>
        </w:tc>
      </w:tr>
    </w:tbl>
    <w:p w14:paraId="07CCE26F" w14:textId="268B32E8" w:rsidR="00544724" w:rsidRDefault="0056790C" w:rsidP="00544724">
      <w:pPr>
        <w:spacing w:before="120" w:after="120" w:line="288" w:lineRule="auto"/>
        <w:rPr>
          <w:rFonts w:ascii="Times New Roman" w:hAnsi="Times New Roman" w:cs="Times New Roman"/>
          <w:sz w:val="26"/>
          <w:szCs w:val="26"/>
        </w:rPr>
      </w:pPr>
      <w:r w:rsidRPr="0056790C">
        <w:rPr>
          <w:rFonts w:ascii="Times New Roman" w:hAnsi="Times New Roman" w:cs="Times New Roman"/>
          <w:sz w:val="26"/>
          <w:szCs w:val="26"/>
        </w:rPr>
        <w:drawing>
          <wp:inline distT="0" distB="0" distL="0" distR="0" wp14:anchorId="452CC546" wp14:editId="6FAC0F42">
            <wp:extent cx="5486400" cy="2310130"/>
            <wp:effectExtent l="0" t="0" r="0" b="0"/>
            <wp:docPr id="1512534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34840" name=""/>
                    <pic:cNvPicPr/>
                  </pic:nvPicPr>
                  <pic:blipFill>
                    <a:blip r:embed="rId17"/>
                    <a:stretch>
                      <a:fillRect/>
                    </a:stretch>
                  </pic:blipFill>
                  <pic:spPr>
                    <a:xfrm>
                      <a:off x="0" y="0"/>
                      <a:ext cx="5486400" cy="2310130"/>
                    </a:xfrm>
                    <a:prstGeom prst="rect">
                      <a:avLst/>
                    </a:prstGeom>
                  </pic:spPr>
                </pic:pic>
              </a:graphicData>
            </a:graphic>
          </wp:inline>
        </w:drawing>
      </w:r>
    </w:p>
    <w:p w14:paraId="72E303D1" w14:textId="67AF50FD" w:rsidR="0056790C" w:rsidRPr="0056790C" w:rsidRDefault="0056790C" w:rsidP="0056790C">
      <w:pPr>
        <w:spacing w:before="120" w:after="120" w:line="288" w:lineRule="auto"/>
        <w:jc w:val="center"/>
        <w:rPr>
          <w:rFonts w:ascii="Times New Roman" w:hAnsi="Times New Roman" w:cs="Times New Roman"/>
          <w:sz w:val="26"/>
          <w:szCs w:val="26"/>
        </w:rPr>
      </w:pPr>
      <w:r w:rsidRPr="0056790C">
        <w:rPr>
          <w:rFonts w:ascii="Times New Roman" w:hAnsi="Times New Roman" w:cs="Times New Roman"/>
          <w:sz w:val="26"/>
          <w:szCs w:val="26"/>
        </w:rPr>
        <w:t>Hình 3.</w:t>
      </w:r>
      <w:r w:rsidR="00FA78F5">
        <w:rPr>
          <w:rFonts w:ascii="Times New Roman" w:hAnsi="Times New Roman" w:cs="Times New Roman"/>
          <w:sz w:val="26"/>
          <w:szCs w:val="26"/>
        </w:rPr>
        <w:t>3</w:t>
      </w:r>
      <w:r w:rsidRPr="0056790C">
        <w:rPr>
          <w:rFonts w:ascii="Times New Roman" w:hAnsi="Times New Roman" w:cs="Times New Roman"/>
          <w:sz w:val="26"/>
          <w:szCs w:val="26"/>
        </w:rPr>
        <w:t xml:space="preserve"> – Giao diện dashboard điều khiển máy cho cá ăn tự động trênAdafruit IO</w:t>
      </w:r>
    </w:p>
    <w:p w14:paraId="44E67405" w14:textId="4DFEFC4B" w:rsidR="00BB2D66" w:rsidRDefault="00BB2D66" w:rsidP="00544724">
      <w:pPr>
        <w:pStyle w:val="ListParagraph"/>
        <w:numPr>
          <w:ilvl w:val="0"/>
          <w:numId w:val="14"/>
        </w:numPr>
        <w:spacing w:before="120" w:after="120" w:line="288" w:lineRule="auto"/>
        <w:ind w:left="450"/>
        <w:jc w:val="both"/>
        <w:rPr>
          <w:rFonts w:ascii="Times New Roman" w:hAnsi="Times New Roman" w:cs="Times New Roman"/>
          <w:sz w:val="26"/>
          <w:szCs w:val="26"/>
        </w:rPr>
      </w:pPr>
      <w:r w:rsidRPr="00BB2D66">
        <w:rPr>
          <w:rFonts w:ascii="Times New Roman" w:hAnsi="Times New Roman" w:cs="Times New Roman"/>
          <w:sz w:val="26"/>
          <w:szCs w:val="26"/>
        </w:rPr>
        <w:t>Code chương trình chính</w:t>
      </w:r>
    </w:p>
    <w:p w14:paraId="564A9F85"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#include &lt;WiFi.h&gt;</w:t>
      </w:r>
    </w:p>
    <w:p w14:paraId="07D6828B"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#include "AdafruitIO_WiFi.h"</w:t>
      </w:r>
    </w:p>
    <w:p w14:paraId="4B5ABE13"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#include &lt;ESP32Servo.h&gt;</w:t>
      </w:r>
    </w:p>
    <w:p w14:paraId="30C52C11" w14:textId="370C7E81"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#include "DHT.h"</w:t>
      </w:r>
    </w:p>
    <w:p w14:paraId="173842FF"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 Cấu hình Adafruit IO ======</w:t>
      </w:r>
    </w:p>
    <w:p w14:paraId="646EFAAA"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#define IO_USERNAME  "nnsang824"</w:t>
      </w:r>
    </w:p>
    <w:p w14:paraId="7ABC91BB" w14:textId="755DFD1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#define IO_KEY       "aio_YepX15sUNZjHmRhim60G9GTcOkj9"</w:t>
      </w:r>
    </w:p>
    <w:p w14:paraId="2F2FA533"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 WiFi ======</w:t>
      </w:r>
    </w:p>
    <w:p w14:paraId="51E16F84"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#define WIFI_SSID "Wokwi-GUEST"</w:t>
      </w:r>
    </w:p>
    <w:p w14:paraId="58BC3775" w14:textId="31C36094"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#define WIFI_PASS ""</w:t>
      </w:r>
    </w:p>
    <w:p w14:paraId="47A878D7"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 Khởi tạo Adafruit IO ======</w:t>
      </w:r>
    </w:p>
    <w:p w14:paraId="59899CD7" w14:textId="2F5CE61C"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lastRenderedPageBreak/>
        <w:t>AdafruitIO_WiFi io(IO_USERNAME, IO_KEY, WIFI_SSID, WIFI_PASS);</w:t>
      </w:r>
    </w:p>
    <w:p w14:paraId="0F52C8BD"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 Feed ======</w:t>
      </w:r>
    </w:p>
    <w:p w14:paraId="75EBABF6"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AdafruitIO_Feed *feeder = io.feed("fish_feeder");</w:t>
      </w:r>
    </w:p>
    <w:p w14:paraId="6D30EA22"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AdafruitIO_Feed *tempFeed = io.feed("temperature");</w:t>
      </w:r>
    </w:p>
    <w:p w14:paraId="08931E9B"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AdafruitIO_Feed *humFeed  = io.feed("humidity");</w:t>
      </w:r>
    </w:p>
    <w:p w14:paraId="04BE7256" w14:textId="19F47992"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AdafruitIO_Feed *phFeed   = io.feed("ph_value");</w:t>
      </w:r>
    </w:p>
    <w:p w14:paraId="19350537"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 Servo + LED ======</w:t>
      </w:r>
    </w:p>
    <w:p w14:paraId="2215DCC2"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Servo servo;</w:t>
      </w:r>
    </w:p>
    <w:p w14:paraId="3BC2C6C8"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const int servoPin = 13;</w:t>
      </w:r>
    </w:p>
    <w:p w14:paraId="4896670E" w14:textId="52E88EC2"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const int ledPin = 2;</w:t>
      </w:r>
    </w:p>
    <w:p w14:paraId="4CFC6DBC"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 Nút bấm thủ công ======</w:t>
      </w:r>
    </w:p>
    <w:p w14:paraId="322E8BE3" w14:textId="3EB99593"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const int buttonPin = 12;S</w:t>
      </w:r>
    </w:p>
    <w:p w14:paraId="3EB95403"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 DHT11 ======</w:t>
      </w:r>
    </w:p>
    <w:p w14:paraId="66D8DB0B"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#define DHTPIN 4</w:t>
      </w:r>
    </w:p>
    <w:p w14:paraId="28581AAD"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#define DHTTYPE DHT11</w:t>
      </w:r>
    </w:p>
    <w:p w14:paraId="550B8B9F" w14:textId="70ABEDDC"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DHT dht(DHTPIN, DHTTYPE);</w:t>
      </w:r>
    </w:p>
    <w:p w14:paraId="36F835D1"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 Cảm biến pH (giả lập analog) ======</w:t>
      </w:r>
    </w:p>
    <w:p w14:paraId="7C582456" w14:textId="0ED0F960"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const int phPin = 34;</w:t>
      </w:r>
    </w:p>
    <w:p w14:paraId="5C76F38C"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 Thời gian cho ăn tự động ======</w:t>
      </w:r>
    </w:p>
    <w:p w14:paraId="5A6A28E2"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unsigned long lastFeedTime = 0;</w:t>
      </w:r>
    </w:p>
    <w:p w14:paraId="238D402D" w14:textId="01FB9372"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const unsigned long feedInterval = 60 * 1000; // 1 phút/lần</w:t>
      </w:r>
    </w:p>
    <w:p w14:paraId="7CE3C1C8"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 Gửi dữ liệu cảm biến mỗi 15s ======</w:t>
      </w:r>
    </w:p>
    <w:p w14:paraId="488E01C7"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unsigned long lastSensorTime = 0;</w:t>
      </w:r>
    </w:p>
    <w:p w14:paraId="5CF727C8" w14:textId="2B543F6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const unsigned long sensorInterval = 15 * 1000;</w:t>
      </w:r>
    </w:p>
    <w:p w14:paraId="10BDFC73"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void setup() {</w:t>
      </w:r>
    </w:p>
    <w:p w14:paraId="638A849E"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xml:space="preserve">  </w:t>
      </w:r>
      <w:r w:rsidRPr="00BB2D66">
        <w:rPr>
          <w:rFonts w:ascii="Times New Roman" w:hAnsi="Times New Roman" w:cs="Times New Roman"/>
          <w:b/>
          <w:bCs/>
          <w:sz w:val="26"/>
          <w:szCs w:val="26"/>
        </w:rPr>
        <w:t>Serial</w:t>
      </w:r>
      <w:r w:rsidRPr="00BB2D66">
        <w:rPr>
          <w:rFonts w:ascii="Times New Roman" w:hAnsi="Times New Roman" w:cs="Times New Roman"/>
          <w:sz w:val="26"/>
          <w:szCs w:val="26"/>
        </w:rPr>
        <w:t>.begin(115200);</w:t>
      </w:r>
    </w:p>
    <w:p w14:paraId="540E8E1E"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servo.attach(servoPin);</w:t>
      </w:r>
    </w:p>
    <w:p w14:paraId="4D6F043E"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lastRenderedPageBreak/>
        <w:t>  pinMode(ledPin, OUTPUT);</w:t>
      </w:r>
    </w:p>
    <w:p w14:paraId="37029537"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pinMode(buttonPin, INPUT_PULLUP); // nhấn = LOW</w:t>
      </w:r>
    </w:p>
    <w:p w14:paraId="5830777C" w14:textId="5A1114BB"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dht.begin();</w:t>
      </w:r>
    </w:p>
    <w:p w14:paraId="5664B4F9"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xml:space="preserve">  </w:t>
      </w:r>
      <w:r w:rsidRPr="00BB2D66">
        <w:rPr>
          <w:rFonts w:ascii="Times New Roman" w:hAnsi="Times New Roman" w:cs="Times New Roman"/>
          <w:b/>
          <w:bCs/>
          <w:sz w:val="26"/>
          <w:szCs w:val="26"/>
        </w:rPr>
        <w:t>Serial</w:t>
      </w:r>
      <w:r w:rsidRPr="00BB2D66">
        <w:rPr>
          <w:rFonts w:ascii="Times New Roman" w:hAnsi="Times New Roman" w:cs="Times New Roman"/>
          <w:sz w:val="26"/>
          <w:szCs w:val="26"/>
        </w:rPr>
        <w:t>.println("</w:t>
      </w:r>
      <w:r w:rsidRPr="00BB2D66">
        <w:rPr>
          <w:rFonts w:ascii="Segoe UI Emoji" w:hAnsi="Segoe UI Emoji" w:cs="Segoe UI Emoji"/>
          <w:sz w:val="26"/>
          <w:szCs w:val="26"/>
        </w:rPr>
        <w:t>🔌</w:t>
      </w:r>
      <w:r w:rsidRPr="00BB2D66">
        <w:rPr>
          <w:rFonts w:ascii="Times New Roman" w:hAnsi="Times New Roman" w:cs="Times New Roman"/>
          <w:sz w:val="26"/>
          <w:szCs w:val="26"/>
        </w:rPr>
        <w:t xml:space="preserve"> Kết nối tới Adafruit IO...");</w:t>
      </w:r>
    </w:p>
    <w:p w14:paraId="6C5CBEEC" w14:textId="5C553142"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io.connect();</w:t>
      </w:r>
    </w:p>
    <w:p w14:paraId="3D15431E"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 Khi Adafruit IO gửi lệnh</w:t>
      </w:r>
    </w:p>
    <w:p w14:paraId="2A01E813" w14:textId="60ECE78E"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feeder-&gt;onMessage(handleMessage);</w:t>
      </w:r>
    </w:p>
    <w:p w14:paraId="2630E05E"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while (io.status() &lt; AIO_CONNECTED) {</w:t>
      </w:r>
    </w:p>
    <w:p w14:paraId="3C1C4A38"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xml:space="preserve">    </w:t>
      </w:r>
      <w:r w:rsidRPr="00BB2D66">
        <w:rPr>
          <w:rFonts w:ascii="Times New Roman" w:hAnsi="Times New Roman" w:cs="Times New Roman"/>
          <w:b/>
          <w:bCs/>
          <w:sz w:val="26"/>
          <w:szCs w:val="26"/>
        </w:rPr>
        <w:t>Serial</w:t>
      </w:r>
      <w:r w:rsidRPr="00BB2D66">
        <w:rPr>
          <w:rFonts w:ascii="Times New Roman" w:hAnsi="Times New Roman" w:cs="Times New Roman"/>
          <w:sz w:val="26"/>
          <w:szCs w:val="26"/>
        </w:rPr>
        <w:t>.print(".");</w:t>
      </w:r>
    </w:p>
    <w:p w14:paraId="2458188B"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delay(1000);</w:t>
      </w:r>
    </w:p>
    <w:p w14:paraId="6CCB53ED" w14:textId="7B7C21ED"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w:t>
      </w:r>
    </w:p>
    <w:p w14:paraId="4F5F9FD6"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xml:space="preserve">  </w:t>
      </w:r>
      <w:r w:rsidRPr="00BB2D66">
        <w:rPr>
          <w:rFonts w:ascii="Times New Roman" w:hAnsi="Times New Roman" w:cs="Times New Roman"/>
          <w:b/>
          <w:bCs/>
          <w:sz w:val="26"/>
          <w:szCs w:val="26"/>
        </w:rPr>
        <w:t>Serial</w:t>
      </w:r>
      <w:r w:rsidRPr="00BB2D66">
        <w:rPr>
          <w:rFonts w:ascii="Times New Roman" w:hAnsi="Times New Roman" w:cs="Times New Roman"/>
          <w:sz w:val="26"/>
          <w:szCs w:val="26"/>
        </w:rPr>
        <w:t>.println("\n</w:t>
      </w:r>
      <w:r w:rsidRPr="00BB2D66">
        <w:rPr>
          <w:rFonts w:ascii="Segoe UI Emoji" w:hAnsi="Segoe UI Emoji" w:cs="Segoe UI Emoji"/>
          <w:sz w:val="26"/>
          <w:szCs w:val="26"/>
        </w:rPr>
        <w:t>✅</w:t>
      </w:r>
      <w:r w:rsidRPr="00BB2D66">
        <w:rPr>
          <w:rFonts w:ascii="Times New Roman" w:hAnsi="Times New Roman" w:cs="Times New Roman"/>
          <w:sz w:val="26"/>
          <w:szCs w:val="26"/>
        </w:rPr>
        <w:t xml:space="preserve"> Đã kết nối Adafruit IO!");</w:t>
      </w:r>
    </w:p>
    <w:p w14:paraId="2283AE95"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feeder-&gt;get();</w:t>
      </w:r>
    </w:p>
    <w:p w14:paraId="5147A0DD" w14:textId="66AA7E26"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w:t>
      </w:r>
    </w:p>
    <w:p w14:paraId="43F30C83"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void loop() {</w:t>
      </w:r>
    </w:p>
    <w:p w14:paraId="03C000F3" w14:textId="642E7E2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io.run(); // duy trì kết nối IoT</w:t>
      </w:r>
    </w:p>
    <w:p w14:paraId="791D7AA0" w14:textId="35B66BCB"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unsigned long currentTime = millis();</w:t>
      </w:r>
    </w:p>
    <w:p w14:paraId="7AF64821"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 ====== Tự động cho ăn ======</w:t>
      </w:r>
    </w:p>
    <w:p w14:paraId="553A0B81"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if (currentTime - lastFeedTime &gt;= feedInterval) {</w:t>
      </w:r>
    </w:p>
    <w:p w14:paraId="2ED834E6"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feedFish();</w:t>
      </w:r>
    </w:p>
    <w:p w14:paraId="377217A6"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lastFeedTime = currentTime;</w:t>
      </w:r>
    </w:p>
    <w:p w14:paraId="7C14D394" w14:textId="32522B7B"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w:t>
      </w:r>
    </w:p>
    <w:p w14:paraId="4605CE13"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 ====== Cho ăn thủ công ======</w:t>
      </w:r>
    </w:p>
    <w:p w14:paraId="67BF8BBD"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if (digitalRead(buttonPin) == LOW) {</w:t>
      </w:r>
    </w:p>
    <w:p w14:paraId="3A60AD86"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xml:space="preserve">    </w:t>
      </w:r>
      <w:r w:rsidRPr="00BB2D66">
        <w:rPr>
          <w:rFonts w:ascii="Times New Roman" w:hAnsi="Times New Roman" w:cs="Times New Roman"/>
          <w:b/>
          <w:bCs/>
          <w:sz w:val="26"/>
          <w:szCs w:val="26"/>
        </w:rPr>
        <w:t>Serial</w:t>
      </w:r>
      <w:r w:rsidRPr="00BB2D66">
        <w:rPr>
          <w:rFonts w:ascii="Times New Roman" w:hAnsi="Times New Roman" w:cs="Times New Roman"/>
          <w:sz w:val="26"/>
          <w:szCs w:val="26"/>
        </w:rPr>
        <w:t>.println("</w:t>
      </w:r>
      <w:r w:rsidRPr="00BB2D66">
        <w:rPr>
          <w:rFonts w:ascii="Segoe UI Emoji" w:hAnsi="Segoe UI Emoji" w:cs="Segoe UI Emoji"/>
          <w:sz w:val="26"/>
          <w:szCs w:val="26"/>
        </w:rPr>
        <w:t>🔘</w:t>
      </w:r>
      <w:r w:rsidRPr="00BB2D66">
        <w:rPr>
          <w:rFonts w:ascii="Times New Roman" w:hAnsi="Times New Roman" w:cs="Times New Roman"/>
          <w:sz w:val="26"/>
          <w:szCs w:val="26"/>
        </w:rPr>
        <w:t xml:space="preserve"> Nút thủ công được nhấn!");</w:t>
      </w:r>
    </w:p>
    <w:p w14:paraId="29EDBBAF"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feedFish();</w:t>
      </w:r>
    </w:p>
    <w:p w14:paraId="2045DF6D"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delay(1000); // tránh lặp</w:t>
      </w:r>
    </w:p>
    <w:p w14:paraId="1137892A" w14:textId="155AD445"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lastRenderedPageBreak/>
        <w:t>  }</w:t>
      </w:r>
    </w:p>
    <w:p w14:paraId="1A95C8FB"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 ====== Gửi dữ liệu cảm biến ======</w:t>
      </w:r>
    </w:p>
    <w:p w14:paraId="7F4C0BEA"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if (currentTime - lastSensorTime &gt;= sensorInterval) {</w:t>
      </w:r>
    </w:p>
    <w:p w14:paraId="2371FBD5"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float h = dht.readHumidity();</w:t>
      </w:r>
    </w:p>
    <w:p w14:paraId="66D6DC8A"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float t = dht.readTemperature();</w:t>
      </w:r>
    </w:p>
    <w:p w14:paraId="5BD782E2"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int phAnalog = analogRead(phPin);</w:t>
      </w:r>
    </w:p>
    <w:p w14:paraId="1F20C09F" w14:textId="588E1296"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float phValue = map(phAnalog, 0, 4095, 0, 14);</w:t>
      </w:r>
    </w:p>
    <w:p w14:paraId="458A966A" w14:textId="5D6BF52F"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xml:space="preserve">    </w:t>
      </w:r>
      <w:r w:rsidRPr="00BB2D66">
        <w:rPr>
          <w:rFonts w:ascii="Times New Roman" w:hAnsi="Times New Roman" w:cs="Times New Roman"/>
          <w:b/>
          <w:bCs/>
          <w:sz w:val="26"/>
          <w:szCs w:val="26"/>
        </w:rPr>
        <w:t>Serial</w:t>
      </w:r>
      <w:r w:rsidRPr="00BB2D66">
        <w:rPr>
          <w:rFonts w:ascii="Times New Roman" w:hAnsi="Times New Roman" w:cs="Times New Roman"/>
          <w:sz w:val="26"/>
          <w:szCs w:val="26"/>
        </w:rPr>
        <w:t>.printf("</w:t>
      </w:r>
      <w:r w:rsidRPr="00BB2D66">
        <w:rPr>
          <w:rFonts w:ascii="Segoe UI Emoji" w:hAnsi="Segoe UI Emoji" w:cs="Segoe UI Emoji"/>
          <w:sz w:val="26"/>
          <w:szCs w:val="26"/>
        </w:rPr>
        <w:t>🌡️</w:t>
      </w:r>
      <w:r w:rsidRPr="00BB2D66">
        <w:rPr>
          <w:rFonts w:ascii="Times New Roman" w:hAnsi="Times New Roman" w:cs="Times New Roman"/>
          <w:sz w:val="26"/>
          <w:szCs w:val="26"/>
        </w:rPr>
        <w:t xml:space="preserve"> %.2f°C | </w:t>
      </w:r>
      <w:r w:rsidRPr="00BB2D66">
        <w:rPr>
          <w:rFonts w:ascii="Segoe UI Emoji" w:hAnsi="Segoe UI Emoji" w:cs="Segoe UI Emoji"/>
          <w:sz w:val="26"/>
          <w:szCs w:val="26"/>
        </w:rPr>
        <w:t>💧</w:t>
      </w:r>
      <w:r w:rsidRPr="00BB2D66">
        <w:rPr>
          <w:rFonts w:ascii="Times New Roman" w:hAnsi="Times New Roman" w:cs="Times New Roman"/>
          <w:sz w:val="26"/>
          <w:szCs w:val="26"/>
        </w:rPr>
        <w:t xml:space="preserve"> %.2f%% | </w:t>
      </w:r>
      <w:r w:rsidRPr="00BB2D66">
        <w:rPr>
          <w:rFonts w:ascii="Segoe UI Emoji" w:hAnsi="Segoe UI Emoji" w:cs="Segoe UI Emoji"/>
          <w:sz w:val="26"/>
          <w:szCs w:val="26"/>
        </w:rPr>
        <w:t>🧪</w:t>
      </w:r>
      <w:r w:rsidRPr="00BB2D66">
        <w:rPr>
          <w:rFonts w:ascii="Times New Roman" w:hAnsi="Times New Roman" w:cs="Times New Roman"/>
          <w:sz w:val="26"/>
          <w:szCs w:val="26"/>
        </w:rPr>
        <w:t xml:space="preserve"> pH: %.2f\n", t, h, phValue);</w:t>
      </w:r>
    </w:p>
    <w:p w14:paraId="70B930E7"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tempFeed-&gt;save(t);</w:t>
      </w:r>
    </w:p>
    <w:p w14:paraId="0B960A4D"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humFeed-&gt;save(h);</w:t>
      </w:r>
    </w:p>
    <w:p w14:paraId="632C6DCA" w14:textId="11A9ED1C"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phFeed-&gt;save(phValue);</w:t>
      </w:r>
    </w:p>
    <w:p w14:paraId="3A7CBFDD"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lastSensorTime = currentTime;</w:t>
      </w:r>
    </w:p>
    <w:p w14:paraId="5ED96730"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w:t>
      </w:r>
    </w:p>
    <w:p w14:paraId="55587779"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w:t>
      </w:r>
    </w:p>
    <w:p w14:paraId="3DEC5165" w14:textId="77777777" w:rsidR="00BB2D66" w:rsidRPr="00BB2D66" w:rsidRDefault="00BB2D66" w:rsidP="00BB2D66">
      <w:pPr>
        <w:spacing w:before="120" w:after="120" w:line="288" w:lineRule="auto"/>
        <w:rPr>
          <w:rFonts w:ascii="Times New Roman" w:hAnsi="Times New Roman" w:cs="Times New Roman"/>
          <w:sz w:val="26"/>
          <w:szCs w:val="26"/>
        </w:rPr>
      </w:pPr>
    </w:p>
    <w:p w14:paraId="2DFB73DF"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 Khi có lệnh từ Adafruit IO ======</w:t>
      </w:r>
    </w:p>
    <w:p w14:paraId="2299063C"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void handleMessage(AdafruitIO_Data *data) {</w:t>
      </w:r>
    </w:p>
    <w:p w14:paraId="6390E591"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String cmd = data-&gt;toString();</w:t>
      </w:r>
    </w:p>
    <w:p w14:paraId="48C3C73D"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xml:space="preserve">  </w:t>
      </w:r>
      <w:r w:rsidRPr="00BB2D66">
        <w:rPr>
          <w:rFonts w:ascii="Times New Roman" w:hAnsi="Times New Roman" w:cs="Times New Roman"/>
          <w:b/>
          <w:bCs/>
          <w:sz w:val="26"/>
          <w:szCs w:val="26"/>
        </w:rPr>
        <w:t>Serial</w:t>
      </w:r>
      <w:r w:rsidRPr="00BB2D66">
        <w:rPr>
          <w:rFonts w:ascii="Times New Roman" w:hAnsi="Times New Roman" w:cs="Times New Roman"/>
          <w:sz w:val="26"/>
          <w:szCs w:val="26"/>
        </w:rPr>
        <w:t>.print("</w:t>
      </w:r>
      <w:r w:rsidRPr="00BB2D66">
        <w:rPr>
          <w:rFonts w:ascii="Segoe UI Emoji" w:hAnsi="Segoe UI Emoji" w:cs="Segoe UI Emoji"/>
          <w:sz w:val="26"/>
          <w:szCs w:val="26"/>
        </w:rPr>
        <w:t>📡</w:t>
      </w:r>
      <w:r w:rsidRPr="00BB2D66">
        <w:rPr>
          <w:rFonts w:ascii="Times New Roman" w:hAnsi="Times New Roman" w:cs="Times New Roman"/>
          <w:sz w:val="26"/>
          <w:szCs w:val="26"/>
        </w:rPr>
        <w:t xml:space="preserve"> Lệnh từ Adafruit IO: ");</w:t>
      </w:r>
    </w:p>
    <w:p w14:paraId="5A2C9900" w14:textId="3EFA0744"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xml:space="preserve">  </w:t>
      </w:r>
      <w:r w:rsidRPr="00BB2D66">
        <w:rPr>
          <w:rFonts w:ascii="Times New Roman" w:hAnsi="Times New Roman" w:cs="Times New Roman"/>
          <w:b/>
          <w:bCs/>
          <w:sz w:val="26"/>
          <w:szCs w:val="26"/>
        </w:rPr>
        <w:t>Serial</w:t>
      </w:r>
      <w:r w:rsidRPr="00BB2D66">
        <w:rPr>
          <w:rFonts w:ascii="Times New Roman" w:hAnsi="Times New Roman" w:cs="Times New Roman"/>
          <w:sz w:val="26"/>
          <w:szCs w:val="26"/>
        </w:rPr>
        <w:t>.println(cmd);</w:t>
      </w:r>
    </w:p>
    <w:p w14:paraId="7BF66BD7"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if (cmd == "ON" || cmd == "1") {</w:t>
      </w:r>
    </w:p>
    <w:p w14:paraId="379404F4"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feedFish();</w:t>
      </w:r>
    </w:p>
    <w:p w14:paraId="448EC335"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w:t>
      </w:r>
    </w:p>
    <w:p w14:paraId="3CE87A3F" w14:textId="18F5891B"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w:t>
      </w:r>
    </w:p>
    <w:p w14:paraId="3DA6A232"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 Hàm cho cá ăn ======</w:t>
      </w:r>
    </w:p>
    <w:p w14:paraId="3CA933CD"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void feedFish() {</w:t>
      </w:r>
    </w:p>
    <w:p w14:paraId="42351EEE"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xml:space="preserve">  </w:t>
      </w:r>
      <w:r w:rsidRPr="00BB2D66">
        <w:rPr>
          <w:rFonts w:ascii="Times New Roman" w:hAnsi="Times New Roman" w:cs="Times New Roman"/>
          <w:b/>
          <w:bCs/>
          <w:sz w:val="26"/>
          <w:szCs w:val="26"/>
        </w:rPr>
        <w:t>Serial</w:t>
      </w:r>
      <w:r w:rsidRPr="00BB2D66">
        <w:rPr>
          <w:rFonts w:ascii="Times New Roman" w:hAnsi="Times New Roman" w:cs="Times New Roman"/>
          <w:sz w:val="26"/>
          <w:szCs w:val="26"/>
        </w:rPr>
        <w:t>.println("</w:t>
      </w:r>
      <w:r w:rsidRPr="00BB2D66">
        <w:rPr>
          <w:rFonts w:ascii="Segoe UI Emoji" w:hAnsi="Segoe UI Emoji" w:cs="Segoe UI Emoji"/>
          <w:sz w:val="26"/>
          <w:szCs w:val="26"/>
        </w:rPr>
        <w:t>🐟</w:t>
      </w:r>
      <w:r w:rsidRPr="00BB2D66">
        <w:rPr>
          <w:rFonts w:ascii="Times New Roman" w:hAnsi="Times New Roman" w:cs="Times New Roman"/>
          <w:sz w:val="26"/>
          <w:szCs w:val="26"/>
        </w:rPr>
        <w:t xml:space="preserve"> Đang cho cá ăn...");</w:t>
      </w:r>
    </w:p>
    <w:p w14:paraId="0AF07A0A"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lastRenderedPageBreak/>
        <w:t>  digitalWrite(ledPin, HIGH);</w:t>
      </w:r>
    </w:p>
    <w:p w14:paraId="4686827C"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servo.write(90);</w:t>
      </w:r>
    </w:p>
    <w:p w14:paraId="3148B95F"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delay(2000);</w:t>
      </w:r>
    </w:p>
    <w:p w14:paraId="4DFC41AF"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servo.write(0);</w:t>
      </w:r>
    </w:p>
    <w:p w14:paraId="6170BE0C"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digitalWrite(ledPin, LOW);</w:t>
      </w:r>
    </w:p>
    <w:p w14:paraId="3D37CCA5"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xml:space="preserve">  </w:t>
      </w:r>
      <w:r w:rsidRPr="00BB2D66">
        <w:rPr>
          <w:rFonts w:ascii="Times New Roman" w:hAnsi="Times New Roman" w:cs="Times New Roman"/>
          <w:b/>
          <w:bCs/>
          <w:sz w:val="26"/>
          <w:szCs w:val="26"/>
        </w:rPr>
        <w:t>Serial</w:t>
      </w:r>
      <w:r w:rsidRPr="00BB2D66">
        <w:rPr>
          <w:rFonts w:ascii="Times New Roman" w:hAnsi="Times New Roman" w:cs="Times New Roman"/>
          <w:sz w:val="26"/>
          <w:szCs w:val="26"/>
        </w:rPr>
        <w:t>.println("</w:t>
      </w:r>
      <w:r w:rsidRPr="00BB2D66">
        <w:rPr>
          <w:rFonts w:ascii="Segoe UI Emoji" w:hAnsi="Segoe UI Emoji" w:cs="Segoe UI Emoji"/>
          <w:sz w:val="26"/>
          <w:szCs w:val="26"/>
        </w:rPr>
        <w:t>✅</w:t>
      </w:r>
      <w:r w:rsidRPr="00BB2D66">
        <w:rPr>
          <w:rFonts w:ascii="Times New Roman" w:hAnsi="Times New Roman" w:cs="Times New Roman"/>
          <w:sz w:val="26"/>
          <w:szCs w:val="26"/>
        </w:rPr>
        <w:t xml:space="preserve"> Đã cho ăn xong!\n");</w:t>
      </w:r>
    </w:p>
    <w:p w14:paraId="20B29A34" w14:textId="77777777" w:rsidR="00BB2D66" w:rsidRPr="00BB2D66"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  delay(500);  </w:t>
      </w:r>
    </w:p>
    <w:p w14:paraId="49B8046A" w14:textId="061AEC2A" w:rsidR="00BB2D66" w:rsidRPr="00404D89" w:rsidRDefault="00BB2D66" w:rsidP="00BB2D66">
      <w:pPr>
        <w:spacing w:before="120" w:after="120" w:line="288" w:lineRule="auto"/>
        <w:rPr>
          <w:rFonts w:ascii="Times New Roman" w:hAnsi="Times New Roman" w:cs="Times New Roman"/>
          <w:sz w:val="26"/>
          <w:szCs w:val="26"/>
        </w:rPr>
      </w:pPr>
      <w:r w:rsidRPr="00BB2D66">
        <w:rPr>
          <w:rFonts w:ascii="Times New Roman" w:hAnsi="Times New Roman" w:cs="Times New Roman"/>
          <w:sz w:val="26"/>
          <w:szCs w:val="26"/>
        </w:rPr>
        <w:t>}</w:t>
      </w:r>
    </w:p>
    <w:p w14:paraId="720234C5" w14:textId="77777777" w:rsidR="00AD54A3" w:rsidRDefault="00000000" w:rsidP="004076A1">
      <w:pPr>
        <w:spacing w:before="120" w:after="120" w:line="288" w:lineRule="auto"/>
        <w:jc w:val="both"/>
        <w:rPr>
          <w:rStyle w:val="Heading3Char"/>
          <w:rFonts w:ascii="Times New Roman" w:hAnsi="Times New Roman" w:cs="Times New Roman"/>
          <w:sz w:val="26"/>
          <w:szCs w:val="26"/>
        </w:rPr>
      </w:pPr>
      <w:bookmarkStart w:id="8" w:name="_Toc212288063"/>
      <w:r w:rsidRPr="00020798">
        <w:rPr>
          <w:rStyle w:val="Heading3Char"/>
          <w:rFonts w:ascii="Times New Roman" w:hAnsi="Times New Roman" w:cs="Times New Roman"/>
          <w:sz w:val="26"/>
          <w:szCs w:val="26"/>
        </w:rPr>
        <w:t>3.4. Mô phỏng &amp; kiểm thử</w:t>
      </w:r>
      <w:bookmarkEnd w:id="8"/>
    </w:p>
    <w:p w14:paraId="1FDDCC6E" w14:textId="77777777" w:rsidR="00CA1187" w:rsidRDefault="00AD54A3" w:rsidP="004076A1">
      <w:pPr>
        <w:spacing w:before="120" w:after="120" w:line="288" w:lineRule="auto"/>
        <w:jc w:val="both"/>
        <w:rPr>
          <w:rFonts w:ascii="Times New Roman" w:hAnsi="Times New Roman" w:cs="Times New Roman"/>
          <w:sz w:val="26"/>
          <w:szCs w:val="26"/>
        </w:rPr>
      </w:pPr>
      <w:r w:rsidRPr="00CA1187">
        <w:rPr>
          <w:b/>
          <w:bCs/>
        </w:rPr>
        <w:t xml:space="preserve">- </w:t>
      </w:r>
      <w:r w:rsidRPr="00435F1D">
        <w:rPr>
          <w:rFonts w:ascii="Times New Roman" w:hAnsi="Times New Roman" w:cs="Times New Roman"/>
          <w:sz w:val="26"/>
          <w:szCs w:val="26"/>
        </w:rPr>
        <w:t>Mô phỏng toàn bộ hệ thống trên nền tảng Wokwi để kiểm tra hoạt động của servo, cảm biến và LED.</w:t>
      </w:r>
    </w:p>
    <w:p w14:paraId="6255EE99" w14:textId="459A9505" w:rsidR="006C1AAA" w:rsidRPr="00020798" w:rsidRDefault="00CA1187" w:rsidP="004076A1">
      <w:pPr>
        <w:spacing w:before="120" w:after="120" w:line="288" w:lineRule="auto"/>
        <w:jc w:val="both"/>
        <w:rPr>
          <w:rFonts w:ascii="Times New Roman" w:eastAsiaTheme="majorEastAsia" w:hAnsi="Times New Roman" w:cs="Times New Roman"/>
          <w:b/>
          <w:bCs/>
          <w:color w:val="4F81BD" w:themeColor="accent1"/>
          <w:sz w:val="26"/>
          <w:szCs w:val="26"/>
        </w:rPr>
      </w:pPr>
      <w:r>
        <w:rPr>
          <w:rFonts w:ascii="Times New Roman" w:hAnsi="Times New Roman" w:cs="Times New Roman"/>
          <w:sz w:val="26"/>
          <w:szCs w:val="26"/>
        </w:rPr>
        <w:t xml:space="preserve">- </w:t>
      </w:r>
      <w:r w:rsidRPr="00435F1D">
        <w:rPr>
          <w:rFonts w:ascii="Times New Roman" w:hAnsi="Times New Roman" w:cs="Times New Roman"/>
          <w:sz w:val="26"/>
          <w:szCs w:val="26"/>
        </w:rPr>
        <w:t>Kết nối thực tế Adafruit IO để quan sát dữ liệu và điều khiển từ xa qua Internet.</w:t>
      </w:r>
    </w:p>
    <w:p w14:paraId="15AF3BED" w14:textId="77777777" w:rsidR="006C1AAA" w:rsidRPr="00224707" w:rsidRDefault="00000000" w:rsidP="004076A1">
      <w:pPr>
        <w:pStyle w:val="Heading2"/>
        <w:spacing w:before="120" w:after="120" w:line="288" w:lineRule="auto"/>
        <w:jc w:val="both"/>
        <w:rPr>
          <w:rFonts w:ascii="Times New Roman" w:hAnsi="Times New Roman" w:cs="Times New Roman"/>
        </w:rPr>
      </w:pPr>
      <w:bookmarkStart w:id="9" w:name="_Toc212288064"/>
      <w:r w:rsidRPr="00224707">
        <w:rPr>
          <w:rFonts w:ascii="Times New Roman" w:hAnsi="Times New Roman" w:cs="Times New Roman"/>
        </w:rPr>
        <w:t>4. Kế hoạch thực hiện</w:t>
      </w:r>
      <w:bookmarkEnd w:id="9"/>
    </w:p>
    <w:tbl>
      <w:tblPr>
        <w:tblW w:w="0" w:type="auto"/>
        <w:tblLook w:val="04A0" w:firstRow="1" w:lastRow="0" w:firstColumn="1" w:lastColumn="0" w:noHBand="0" w:noVBand="1"/>
      </w:tblPr>
      <w:tblGrid>
        <w:gridCol w:w="2880"/>
        <w:gridCol w:w="2880"/>
        <w:gridCol w:w="2880"/>
      </w:tblGrid>
      <w:tr w:rsidR="006C1AAA" w:rsidRPr="00435F1D" w14:paraId="550DF45C" w14:textId="77777777">
        <w:tc>
          <w:tcPr>
            <w:tcW w:w="2880" w:type="dxa"/>
          </w:tcPr>
          <w:p w14:paraId="7E9AAC7D" w14:textId="77777777" w:rsidR="006C1AAA" w:rsidRPr="00435F1D"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Tuần</w:t>
            </w:r>
          </w:p>
        </w:tc>
        <w:tc>
          <w:tcPr>
            <w:tcW w:w="2880" w:type="dxa"/>
          </w:tcPr>
          <w:p w14:paraId="0ED83CDC" w14:textId="77777777" w:rsidR="006C1AAA" w:rsidRPr="00435F1D"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Công việc</w:t>
            </w:r>
          </w:p>
        </w:tc>
        <w:tc>
          <w:tcPr>
            <w:tcW w:w="2880" w:type="dxa"/>
          </w:tcPr>
          <w:p w14:paraId="18A38ABB" w14:textId="77777777" w:rsidR="006C1AAA" w:rsidRPr="00435F1D"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Thời gian (giờ)</w:t>
            </w:r>
          </w:p>
        </w:tc>
      </w:tr>
      <w:tr w:rsidR="006C1AAA" w:rsidRPr="00435F1D" w14:paraId="3CC3D44C" w14:textId="77777777">
        <w:tc>
          <w:tcPr>
            <w:tcW w:w="2880" w:type="dxa"/>
          </w:tcPr>
          <w:p w14:paraId="136451C1" w14:textId="77777777" w:rsidR="006C1AAA" w:rsidRPr="00435F1D"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Tuần 1</w:t>
            </w:r>
          </w:p>
        </w:tc>
        <w:tc>
          <w:tcPr>
            <w:tcW w:w="2880" w:type="dxa"/>
          </w:tcPr>
          <w:p w14:paraId="0AA114E9" w14:textId="77777777" w:rsidR="006C1AAA" w:rsidRPr="00435F1D"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Nghiên cứu, thiết kế sơ đồ, lập trình cơ bản</w:t>
            </w:r>
          </w:p>
        </w:tc>
        <w:tc>
          <w:tcPr>
            <w:tcW w:w="2880" w:type="dxa"/>
          </w:tcPr>
          <w:p w14:paraId="60ABE02C" w14:textId="77777777" w:rsidR="006C1AAA" w:rsidRPr="00435F1D"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6h</w:t>
            </w:r>
          </w:p>
        </w:tc>
      </w:tr>
      <w:tr w:rsidR="006C1AAA" w:rsidRPr="00435F1D" w14:paraId="4C3A4436" w14:textId="77777777">
        <w:tc>
          <w:tcPr>
            <w:tcW w:w="2880" w:type="dxa"/>
          </w:tcPr>
          <w:p w14:paraId="3FB4390F" w14:textId="77777777" w:rsidR="006C1AAA" w:rsidRPr="00435F1D"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Tuần 1</w:t>
            </w:r>
          </w:p>
        </w:tc>
        <w:tc>
          <w:tcPr>
            <w:tcW w:w="2880" w:type="dxa"/>
          </w:tcPr>
          <w:p w14:paraId="7FFDB8EE" w14:textId="77777777" w:rsidR="006C1AAA" w:rsidRPr="00435F1D"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Mô phỏng servo + LED + cảm biến DHT11 trên Wokwi</w:t>
            </w:r>
          </w:p>
        </w:tc>
        <w:tc>
          <w:tcPr>
            <w:tcW w:w="2880" w:type="dxa"/>
          </w:tcPr>
          <w:p w14:paraId="43AC836A" w14:textId="77777777" w:rsidR="006C1AAA" w:rsidRPr="00435F1D"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4h</w:t>
            </w:r>
          </w:p>
        </w:tc>
      </w:tr>
      <w:tr w:rsidR="006C1AAA" w:rsidRPr="00435F1D" w14:paraId="083418B2" w14:textId="77777777">
        <w:tc>
          <w:tcPr>
            <w:tcW w:w="2880" w:type="dxa"/>
          </w:tcPr>
          <w:p w14:paraId="7257A920" w14:textId="77777777" w:rsidR="006C1AAA" w:rsidRPr="00435F1D"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Tuần 2</w:t>
            </w:r>
          </w:p>
        </w:tc>
        <w:tc>
          <w:tcPr>
            <w:tcW w:w="2880" w:type="dxa"/>
          </w:tcPr>
          <w:p w14:paraId="280024D7" w14:textId="77777777" w:rsidR="006C1AAA" w:rsidRPr="00435F1D"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Kết nối Adafruit IO, gửi/nhận dữ liệu</w:t>
            </w:r>
          </w:p>
        </w:tc>
        <w:tc>
          <w:tcPr>
            <w:tcW w:w="2880" w:type="dxa"/>
          </w:tcPr>
          <w:p w14:paraId="28921B75" w14:textId="77777777" w:rsidR="006C1AAA" w:rsidRPr="00435F1D"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5h</w:t>
            </w:r>
          </w:p>
        </w:tc>
      </w:tr>
      <w:tr w:rsidR="006C1AAA" w:rsidRPr="00435F1D" w14:paraId="65163724" w14:textId="77777777">
        <w:tc>
          <w:tcPr>
            <w:tcW w:w="2880" w:type="dxa"/>
          </w:tcPr>
          <w:p w14:paraId="51A41930" w14:textId="77777777" w:rsidR="006C1AAA" w:rsidRPr="00435F1D"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Tuần 2</w:t>
            </w:r>
          </w:p>
        </w:tc>
        <w:tc>
          <w:tcPr>
            <w:tcW w:w="2880" w:type="dxa"/>
          </w:tcPr>
          <w:p w14:paraId="1F672CF1" w14:textId="77777777" w:rsidR="006C1AAA" w:rsidRPr="00435F1D"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Hoàn thiện, thử nghiệm và viết báo cáo</w:t>
            </w:r>
          </w:p>
        </w:tc>
        <w:tc>
          <w:tcPr>
            <w:tcW w:w="2880" w:type="dxa"/>
          </w:tcPr>
          <w:p w14:paraId="5433DF9C" w14:textId="77777777" w:rsidR="006C1AAA" w:rsidRPr="00435F1D" w:rsidRDefault="00000000" w:rsidP="004076A1">
            <w:pPr>
              <w:spacing w:before="120" w:after="120" w:line="288" w:lineRule="auto"/>
              <w:jc w:val="both"/>
              <w:rPr>
                <w:rFonts w:ascii="Times New Roman" w:hAnsi="Times New Roman" w:cs="Times New Roman"/>
                <w:sz w:val="26"/>
                <w:szCs w:val="26"/>
              </w:rPr>
            </w:pPr>
            <w:r w:rsidRPr="00435F1D">
              <w:rPr>
                <w:rFonts w:ascii="Times New Roman" w:hAnsi="Times New Roman" w:cs="Times New Roman"/>
                <w:sz w:val="26"/>
                <w:szCs w:val="26"/>
              </w:rPr>
              <w:t>5h</w:t>
            </w:r>
          </w:p>
        </w:tc>
      </w:tr>
    </w:tbl>
    <w:p w14:paraId="212B6EC3" w14:textId="77777777" w:rsidR="00412D62" w:rsidRPr="00224707" w:rsidRDefault="00000000" w:rsidP="004076A1">
      <w:pPr>
        <w:pStyle w:val="Heading2"/>
        <w:spacing w:before="120" w:after="120" w:line="288" w:lineRule="auto"/>
        <w:jc w:val="both"/>
        <w:rPr>
          <w:rFonts w:ascii="Times New Roman" w:hAnsi="Times New Roman" w:cs="Times New Roman"/>
        </w:rPr>
      </w:pPr>
      <w:bookmarkStart w:id="10" w:name="_Toc212288065"/>
      <w:r w:rsidRPr="00224707">
        <w:rPr>
          <w:rFonts w:ascii="Times New Roman" w:hAnsi="Times New Roman" w:cs="Times New Roman"/>
        </w:rPr>
        <w:t>5. Kết quả đạt được</w:t>
      </w:r>
      <w:bookmarkEnd w:id="10"/>
    </w:p>
    <w:p w14:paraId="093C47FA" w14:textId="77777777" w:rsidR="00412D62" w:rsidRDefault="00000000" w:rsidP="004076A1">
      <w:pPr>
        <w:spacing w:before="120" w:after="120" w:line="288" w:lineRule="auto"/>
        <w:jc w:val="both"/>
        <w:rPr>
          <w:rFonts w:ascii="Times New Roman" w:hAnsi="Times New Roman" w:cs="Times New Roman"/>
          <w:sz w:val="26"/>
          <w:szCs w:val="26"/>
        </w:rPr>
      </w:pPr>
      <w:r w:rsidRPr="00412D62">
        <w:rPr>
          <w:rFonts w:ascii="Times New Roman" w:hAnsi="Times New Roman" w:cs="Times New Roman"/>
          <w:sz w:val="26"/>
          <w:szCs w:val="26"/>
        </w:rPr>
        <w:t>- Hệ thống máy cho cá ăn tự động hoạt động đúng chức năng.</w:t>
      </w:r>
    </w:p>
    <w:p w14:paraId="362B5300" w14:textId="77777777" w:rsidR="00412D62" w:rsidRDefault="00000000" w:rsidP="004076A1">
      <w:pPr>
        <w:spacing w:before="120" w:after="120" w:line="288" w:lineRule="auto"/>
        <w:jc w:val="both"/>
        <w:rPr>
          <w:rFonts w:ascii="Times New Roman" w:hAnsi="Times New Roman" w:cs="Times New Roman"/>
          <w:sz w:val="26"/>
          <w:szCs w:val="26"/>
        </w:rPr>
      </w:pPr>
      <w:r w:rsidRPr="00412D62">
        <w:rPr>
          <w:rFonts w:ascii="Times New Roman" w:hAnsi="Times New Roman" w:cs="Times New Roman"/>
          <w:sz w:val="26"/>
          <w:szCs w:val="26"/>
        </w:rPr>
        <w:t>- Có thể điều khiển từ xa qua Adafruit IO và WiFi.</w:t>
      </w:r>
    </w:p>
    <w:p w14:paraId="1B172AE6" w14:textId="77777777" w:rsidR="00412D62" w:rsidRDefault="00000000" w:rsidP="004076A1">
      <w:pPr>
        <w:spacing w:before="120" w:after="120" w:line="288" w:lineRule="auto"/>
        <w:jc w:val="both"/>
        <w:rPr>
          <w:rFonts w:ascii="Times New Roman" w:hAnsi="Times New Roman" w:cs="Times New Roman"/>
          <w:sz w:val="26"/>
          <w:szCs w:val="26"/>
        </w:rPr>
      </w:pPr>
      <w:r w:rsidRPr="00412D62">
        <w:rPr>
          <w:rFonts w:ascii="Times New Roman" w:hAnsi="Times New Roman" w:cs="Times New Roman"/>
          <w:sz w:val="26"/>
          <w:szCs w:val="26"/>
        </w:rPr>
        <w:t>- Dữ liệu cảm biến hiển thị realtime trên dashboard.</w:t>
      </w:r>
    </w:p>
    <w:p w14:paraId="76106705" w14:textId="46E35A97" w:rsidR="006C1AAA" w:rsidRPr="00412D62" w:rsidRDefault="00000000" w:rsidP="004076A1">
      <w:pPr>
        <w:spacing w:before="120" w:after="120" w:line="288" w:lineRule="auto"/>
        <w:jc w:val="both"/>
        <w:rPr>
          <w:rFonts w:ascii="Times New Roman" w:eastAsiaTheme="majorEastAsia" w:hAnsi="Times New Roman" w:cs="Times New Roman"/>
          <w:b/>
          <w:bCs/>
          <w:color w:val="4F81BD" w:themeColor="accent1"/>
          <w:sz w:val="26"/>
          <w:szCs w:val="26"/>
        </w:rPr>
      </w:pPr>
      <w:r w:rsidRPr="00412D62">
        <w:rPr>
          <w:rFonts w:ascii="Times New Roman" w:hAnsi="Times New Roman" w:cs="Times New Roman"/>
          <w:sz w:val="26"/>
          <w:szCs w:val="26"/>
        </w:rPr>
        <w:lastRenderedPageBreak/>
        <w:t>- Mô hình được mô phỏng ổn định trên Wokwi.</w:t>
      </w:r>
    </w:p>
    <w:p w14:paraId="5978CE64" w14:textId="77777777" w:rsidR="00412D62" w:rsidRPr="00224707" w:rsidRDefault="00000000" w:rsidP="004076A1">
      <w:pPr>
        <w:pStyle w:val="Heading2"/>
        <w:spacing w:before="120" w:after="120" w:line="288" w:lineRule="auto"/>
        <w:jc w:val="both"/>
        <w:rPr>
          <w:rFonts w:ascii="Times New Roman" w:hAnsi="Times New Roman" w:cs="Times New Roman"/>
        </w:rPr>
      </w:pPr>
      <w:bookmarkStart w:id="11" w:name="_Toc212288066"/>
      <w:r w:rsidRPr="00224707">
        <w:rPr>
          <w:rFonts w:ascii="Times New Roman" w:hAnsi="Times New Roman" w:cs="Times New Roman"/>
        </w:rPr>
        <w:t>6. Kết luận &amp; hướng phát triển</w:t>
      </w:r>
      <w:bookmarkEnd w:id="11"/>
    </w:p>
    <w:p w14:paraId="28C6373A" w14:textId="77777777" w:rsidR="00412D62" w:rsidRDefault="00000000" w:rsidP="004076A1">
      <w:pPr>
        <w:spacing w:before="120" w:after="120" w:line="288" w:lineRule="auto"/>
        <w:jc w:val="both"/>
        <w:rPr>
          <w:rFonts w:ascii="Times New Roman" w:hAnsi="Times New Roman" w:cs="Times New Roman"/>
          <w:sz w:val="26"/>
          <w:szCs w:val="26"/>
        </w:rPr>
      </w:pPr>
      <w:r w:rsidRPr="00412D62">
        <w:rPr>
          <w:rFonts w:ascii="Times New Roman" w:hAnsi="Times New Roman" w:cs="Times New Roman"/>
          <w:sz w:val="26"/>
          <w:szCs w:val="26"/>
        </w:rPr>
        <w:t>- Kết luận: Đề tài chứng minh tính khả thi của việc ứng dụng IoT vào nuôi trồng thủy sản quy mô nhỏ, giúp tiết kiệm thời gian và công sức cho người nuôi.</w:t>
      </w:r>
    </w:p>
    <w:p w14:paraId="0884BBC5" w14:textId="77777777" w:rsidR="00412D62" w:rsidRDefault="00000000" w:rsidP="004076A1">
      <w:pPr>
        <w:spacing w:before="120" w:after="120" w:line="288" w:lineRule="auto"/>
        <w:jc w:val="both"/>
        <w:rPr>
          <w:rFonts w:ascii="Times New Roman" w:hAnsi="Times New Roman" w:cs="Times New Roman"/>
          <w:sz w:val="26"/>
          <w:szCs w:val="26"/>
        </w:rPr>
      </w:pPr>
      <w:r w:rsidRPr="00412D62">
        <w:rPr>
          <w:rFonts w:ascii="Times New Roman" w:hAnsi="Times New Roman" w:cs="Times New Roman"/>
          <w:sz w:val="26"/>
          <w:szCs w:val="26"/>
        </w:rPr>
        <w:t>- Hướng phát triển:</w:t>
      </w:r>
    </w:p>
    <w:p w14:paraId="22977F61" w14:textId="77777777" w:rsidR="00412D62" w:rsidRPr="00412D62" w:rsidRDefault="00000000" w:rsidP="004076A1">
      <w:pPr>
        <w:pStyle w:val="ListParagraph"/>
        <w:numPr>
          <w:ilvl w:val="0"/>
          <w:numId w:val="10"/>
        </w:numPr>
        <w:spacing w:before="120" w:after="120" w:line="288" w:lineRule="auto"/>
        <w:jc w:val="both"/>
        <w:rPr>
          <w:rFonts w:ascii="Times New Roman" w:hAnsi="Times New Roman" w:cs="Times New Roman"/>
          <w:sz w:val="26"/>
          <w:szCs w:val="26"/>
        </w:rPr>
      </w:pPr>
      <w:r w:rsidRPr="00412D62">
        <w:rPr>
          <w:rFonts w:ascii="Times New Roman" w:hAnsi="Times New Roman" w:cs="Times New Roman"/>
          <w:sz w:val="26"/>
          <w:szCs w:val="26"/>
        </w:rPr>
        <w:t>Tích hợp camera ESP32-CAM để theo dõi hồ cá.</w:t>
      </w:r>
    </w:p>
    <w:p w14:paraId="34031D71" w14:textId="77777777" w:rsidR="00412D62" w:rsidRPr="00412D62" w:rsidRDefault="00000000" w:rsidP="004076A1">
      <w:pPr>
        <w:pStyle w:val="ListParagraph"/>
        <w:numPr>
          <w:ilvl w:val="0"/>
          <w:numId w:val="10"/>
        </w:numPr>
        <w:spacing w:before="120" w:after="120" w:line="288" w:lineRule="auto"/>
        <w:jc w:val="both"/>
        <w:rPr>
          <w:rFonts w:ascii="Times New Roman" w:hAnsi="Times New Roman" w:cs="Times New Roman"/>
          <w:sz w:val="26"/>
          <w:szCs w:val="26"/>
        </w:rPr>
      </w:pPr>
      <w:r w:rsidRPr="00412D62">
        <w:rPr>
          <w:rFonts w:ascii="Times New Roman" w:hAnsi="Times New Roman" w:cs="Times New Roman"/>
          <w:sz w:val="26"/>
          <w:szCs w:val="26"/>
        </w:rPr>
        <w:t>Thêm chức năng tự động đo lượng thức ăn dựa theo số lượng cá.</w:t>
      </w:r>
    </w:p>
    <w:p w14:paraId="20B4B95C" w14:textId="0CB5C2E9" w:rsidR="006C1AAA" w:rsidRPr="00412D62" w:rsidRDefault="00000000" w:rsidP="004076A1">
      <w:pPr>
        <w:pStyle w:val="ListParagraph"/>
        <w:numPr>
          <w:ilvl w:val="0"/>
          <w:numId w:val="10"/>
        </w:numPr>
        <w:spacing w:before="120" w:after="120" w:line="288" w:lineRule="auto"/>
        <w:jc w:val="both"/>
        <w:rPr>
          <w:rFonts w:ascii="Times New Roman" w:hAnsi="Times New Roman" w:cs="Times New Roman"/>
          <w:sz w:val="26"/>
          <w:szCs w:val="26"/>
        </w:rPr>
      </w:pPr>
      <w:r w:rsidRPr="00412D62">
        <w:rPr>
          <w:rFonts w:ascii="Times New Roman" w:hAnsi="Times New Roman" w:cs="Times New Roman"/>
          <w:sz w:val="26"/>
          <w:szCs w:val="26"/>
        </w:rPr>
        <w:t>Dùng năng lượng mặt trời và pin dự phòng để hoạt động liên tục.</w:t>
      </w:r>
    </w:p>
    <w:p w14:paraId="5037C42E" w14:textId="77777777" w:rsidR="006C1AAA" w:rsidRDefault="00000000" w:rsidP="004076A1">
      <w:pPr>
        <w:spacing w:before="120" w:after="120" w:line="288" w:lineRule="auto"/>
        <w:jc w:val="both"/>
        <w:rPr>
          <w:rFonts w:ascii="Times New Roman" w:hAnsi="Times New Roman" w:cs="Times New Roman"/>
          <w:sz w:val="26"/>
          <w:szCs w:val="26"/>
        </w:rPr>
      </w:pPr>
      <w:r w:rsidRPr="00435F1D">
        <w:rPr>
          <w:rFonts w:ascii="Segoe UI Emoji" w:hAnsi="Segoe UI Emoji" w:cs="Segoe UI Emoji"/>
          <w:sz w:val="26"/>
          <w:szCs w:val="26"/>
        </w:rPr>
        <w:t>📘</w:t>
      </w:r>
      <w:r w:rsidRPr="00435F1D">
        <w:rPr>
          <w:rFonts w:ascii="Times New Roman" w:hAnsi="Times New Roman" w:cs="Times New Roman"/>
          <w:sz w:val="26"/>
          <w:szCs w:val="26"/>
        </w:rPr>
        <w:t xml:space="preserve"> Tóm tắt: Hệ thống máy cho cá ăn IoT sử dụng ESP32, cảm biến DHT11 và cảm biến pH, có khả năng điều khiển từ xa qua Adafruit IO, hiển thị dữ liệu môi trường hồ cá và trạng thái hoạt động, mang lại giải pháp tiện lợi cho người nuôi cá.</w:t>
      </w:r>
    </w:p>
    <w:p w14:paraId="1CD5FDFD" w14:textId="71E4FCEB" w:rsidR="00E238FB" w:rsidRPr="00E238FB" w:rsidRDefault="00E238FB" w:rsidP="00E238FB">
      <w:pPr>
        <w:pStyle w:val="ListParagraph"/>
        <w:numPr>
          <w:ilvl w:val="0"/>
          <w:numId w:val="15"/>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 xml:space="preserve">Link demo: </w:t>
      </w:r>
    </w:p>
    <w:sectPr w:rsidR="00E238FB" w:rsidRPr="00E238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B65564"/>
    <w:multiLevelType w:val="hybridMultilevel"/>
    <w:tmpl w:val="4D4C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D56611"/>
    <w:multiLevelType w:val="hybridMultilevel"/>
    <w:tmpl w:val="F232ED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2E3430"/>
    <w:multiLevelType w:val="hybridMultilevel"/>
    <w:tmpl w:val="C7ACB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B6062"/>
    <w:multiLevelType w:val="hybridMultilevel"/>
    <w:tmpl w:val="E92276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701224"/>
    <w:multiLevelType w:val="hybridMultilevel"/>
    <w:tmpl w:val="AAE0BE08"/>
    <w:lvl w:ilvl="0" w:tplc="B084546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135FD4"/>
    <w:multiLevelType w:val="hybridMultilevel"/>
    <w:tmpl w:val="16728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029850">
    <w:abstractNumId w:val="8"/>
  </w:num>
  <w:num w:numId="2" w16cid:durableId="728306085">
    <w:abstractNumId w:val="6"/>
  </w:num>
  <w:num w:numId="3" w16cid:durableId="742334289">
    <w:abstractNumId w:val="5"/>
  </w:num>
  <w:num w:numId="4" w16cid:durableId="1160463383">
    <w:abstractNumId w:val="4"/>
  </w:num>
  <w:num w:numId="5" w16cid:durableId="212615573">
    <w:abstractNumId w:val="7"/>
  </w:num>
  <w:num w:numId="6" w16cid:durableId="466971214">
    <w:abstractNumId w:val="3"/>
  </w:num>
  <w:num w:numId="7" w16cid:durableId="1582055677">
    <w:abstractNumId w:val="2"/>
  </w:num>
  <w:num w:numId="8" w16cid:durableId="60101147">
    <w:abstractNumId w:val="1"/>
  </w:num>
  <w:num w:numId="9" w16cid:durableId="61831817">
    <w:abstractNumId w:val="0"/>
  </w:num>
  <w:num w:numId="10" w16cid:durableId="2140340567">
    <w:abstractNumId w:val="9"/>
  </w:num>
  <w:num w:numId="11" w16cid:durableId="879980352">
    <w:abstractNumId w:val="11"/>
  </w:num>
  <w:num w:numId="12" w16cid:durableId="783689733">
    <w:abstractNumId w:val="14"/>
  </w:num>
  <w:num w:numId="13" w16cid:durableId="345329932">
    <w:abstractNumId w:val="12"/>
  </w:num>
  <w:num w:numId="14" w16cid:durableId="501437111">
    <w:abstractNumId w:val="10"/>
  </w:num>
  <w:num w:numId="15" w16cid:durableId="5401723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798"/>
    <w:rsid w:val="00034616"/>
    <w:rsid w:val="0006063C"/>
    <w:rsid w:val="00090596"/>
    <w:rsid w:val="000D55B7"/>
    <w:rsid w:val="0015074B"/>
    <w:rsid w:val="00152231"/>
    <w:rsid w:val="0019668E"/>
    <w:rsid w:val="001A10CC"/>
    <w:rsid w:val="001C3FCD"/>
    <w:rsid w:val="00224707"/>
    <w:rsid w:val="00227C7C"/>
    <w:rsid w:val="0029639D"/>
    <w:rsid w:val="002A4F0F"/>
    <w:rsid w:val="003052E8"/>
    <w:rsid w:val="00326F90"/>
    <w:rsid w:val="0033013C"/>
    <w:rsid w:val="003853CE"/>
    <w:rsid w:val="00404511"/>
    <w:rsid w:val="00404D89"/>
    <w:rsid w:val="004076A1"/>
    <w:rsid w:val="00412D62"/>
    <w:rsid w:val="00435F1D"/>
    <w:rsid w:val="00467E36"/>
    <w:rsid w:val="004A67BB"/>
    <w:rsid w:val="00544724"/>
    <w:rsid w:val="005573C2"/>
    <w:rsid w:val="0056790C"/>
    <w:rsid w:val="0064457F"/>
    <w:rsid w:val="006725DA"/>
    <w:rsid w:val="006C1AAA"/>
    <w:rsid w:val="007D6690"/>
    <w:rsid w:val="00833A1F"/>
    <w:rsid w:val="00946179"/>
    <w:rsid w:val="009529EA"/>
    <w:rsid w:val="009E4BB9"/>
    <w:rsid w:val="00AA1AFB"/>
    <w:rsid w:val="00AA1D8D"/>
    <w:rsid w:val="00AC7242"/>
    <w:rsid w:val="00AD54A3"/>
    <w:rsid w:val="00B47730"/>
    <w:rsid w:val="00B628CA"/>
    <w:rsid w:val="00BB2D66"/>
    <w:rsid w:val="00BC32FC"/>
    <w:rsid w:val="00C31666"/>
    <w:rsid w:val="00CA1187"/>
    <w:rsid w:val="00CB0664"/>
    <w:rsid w:val="00D372E8"/>
    <w:rsid w:val="00DC0775"/>
    <w:rsid w:val="00E238FB"/>
    <w:rsid w:val="00EE0375"/>
    <w:rsid w:val="00F3770E"/>
    <w:rsid w:val="00FA78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6D5B82"/>
  <w14:defaultImageDpi w14:val="300"/>
  <w15:docId w15:val="{72398D0F-0020-4277-A6DD-4A2750FD5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90C"/>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F3770E"/>
    <w:pPr>
      <w:spacing w:after="100"/>
    </w:pPr>
  </w:style>
  <w:style w:type="paragraph" w:styleId="TOC2">
    <w:name w:val="toc 2"/>
    <w:basedOn w:val="Normal"/>
    <w:next w:val="Normal"/>
    <w:autoRedefine/>
    <w:uiPriority w:val="39"/>
    <w:unhideWhenUsed/>
    <w:rsid w:val="00F3770E"/>
    <w:pPr>
      <w:spacing w:after="100"/>
      <w:ind w:left="220"/>
    </w:pPr>
  </w:style>
  <w:style w:type="paragraph" w:styleId="TOC3">
    <w:name w:val="toc 3"/>
    <w:basedOn w:val="Normal"/>
    <w:next w:val="Normal"/>
    <w:autoRedefine/>
    <w:uiPriority w:val="39"/>
    <w:unhideWhenUsed/>
    <w:rsid w:val="00F3770E"/>
    <w:pPr>
      <w:spacing w:after="100"/>
      <w:ind w:left="440"/>
    </w:pPr>
  </w:style>
  <w:style w:type="character" w:styleId="Hyperlink">
    <w:name w:val="Hyperlink"/>
    <w:basedOn w:val="DefaultParagraphFont"/>
    <w:uiPriority w:val="99"/>
    <w:unhideWhenUsed/>
    <w:rsid w:val="00F377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13</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Sang Nguyễn</cp:lastModifiedBy>
  <cp:revision>40</cp:revision>
  <dcterms:created xsi:type="dcterms:W3CDTF">2013-12-23T23:15:00Z</dcterms:created>
  <dcterms:modified xsi:type="dcterms:W3CDTF">2025-10-25T06:03:00Z</dcterms:modified>
  <cp:category/>
</cp:coreProperties>
</file>